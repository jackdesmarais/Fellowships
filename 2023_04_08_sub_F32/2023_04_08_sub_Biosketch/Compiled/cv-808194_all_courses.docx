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9980E" w14:textId="77777777" w:rsidR="00103122" w:rsidRDefault="00000000">
      <w:pPr>
        <w:pStyle w:val="likeheader"/>
      </w:pPr>
      <w:r>
        <w:t xml:space="preserve">OMB No. 0925-0001 and 0925-0002 (Rev. 10/2021 Approved Through 09/30/2024) </w:t>
      </w:r>
      <w:r w:rsidR="00152A44" w:rsidRPr="00152A44">
        <w:rPr>
          <w:noProof/>
          <w:bdr w:val="none" w:sz="0" w:space="0" w:color="auto"/>
        </w:rPr>
        <w:pict w14:anchorId="656AAD63">
          <v:rect id="_x0000_i1025" alt="" style="width:468pt;height:.05pt;mso-width-percent:0;mso-height-percent:0;mso-width-percent:0;mso-height-percent:0" o:hralign="center" o:hrstd="t" o:hr="t" fillcolor="gray" stroked="f">
            <v:path strokeok="f"/>
          </v:rect>
        </w:pict>
      </w:r>
    </w:p>
    <w:p w14:paraId="4D0B31AB" w14:textId="77777777" w:rsidR="00103122" w:rsidRDefault="00000000">
      <w:pPr>
        <w:pStyle w:val="h3center"/>
      </w:pPr>
      <w:r>
        <w:rPr>
          <w:rFonts w:ascii="Arial" w:eastAsia="Arial" w:hAnsi="Arial" w:cs="Arial"/>
          <w:sz w:val="26"/>
          <w:szCs w:val="26"/>
        </w:rPr>
        <w:t>BIOGRAPHICAL SKETCH</w:t>
      </w:r>
    </w:p>
    <w:p w14:paraId="417D4C21" w14:textId="77777777" w:rsidR="00103122" w:rsidRDefault="00000000">
      <w:pPr>
        <w:jc w:val="center"/>
      </w:pPr>
      <w:r>
        <w:rPr>
          <w:sz w:val="16"/>
          <w:szCs w:val="16"/>
        </w:rPr>
        <w:t>Provide the following information for the Senior/key personnel and other significant contributors.</w:t>
      </w:r>
    </w:p>
    <w:p w14:paraId="7EDE741D" w14:textId="77777777" w:rsidR="00103122" w:rsidRDefault="00000000">
      <w:pPr>
        <w:spacing w:after="75"/>
        <w:jc w:val="center"/>
      </w:pPr>
      <w:r>
        <w:rPr>
          <w:sz w:val="16"/>
          <w:szCs w:val="16"/>
        </w:rPr>
        <w:t>Follow this format for each person. DO NOT EXCEED FIVE PAGES.</w:t>
      </w:r>
    </w:p>
    <w:tbl>
      <w:tblPr>
        <w:tblStyle w:val="table"/>
        <w:tblW w:w="5000" w:type="pct"/>
        <w:tblInd w:w="15" w:type="dxa"/>
        <w:tblBorders>
          <w:top w:val="outset" w:sz="6" w:space="0" w:color="000000"/>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0830"/>
      </w:tblGrid>
      <w:tr w:rsidR="00103122" w14:paraId="65636C8B" w14:textId="77777777">
        <w:tc>
          <w:tcPr>
            <w:tcW w:w="4530" w:type="dxa"/>
            <w:tcBorders>
              <w:top w:val="inset" w:sz="6" w:space="0" w:color="808080"/>
              <w:bottom w:val="single" w:sz="6" w:space="0" w:color="000000"/>
            </w:tcBorders>
            <w:tcMar>
              <w:top w:w="15" w:type="dxa"/>
              <w:left w:w="15" w:type="dxa"/>
              <w:bottom w:w="15" w:type="dxa"/>
              <w:right w:w="15" w:type="dxa"/>
            </w:tcMar>
          </w:tcPr>
          <w:p w14:paraId="37196C7B" w14:textId="77777777" w:rsidR="00103122" w:rsidRDefault="00000000">
            <w:r>
              <w:t>NAME: Desmarais, John</w:t>
            </w:r>
          </w:p>
        </w:tc>
      </w:tr>
      <w:tr w:rsidR="00103122" w14:paraId="0FC42B13" w14:textId="77777777">
        <w:tc>
          <w:tcPr>
            <w:tcW w:w="0" w:type="auto"/>
            <w:tcBorders>
              <w:top w:val="inset" w:sz="6" w:space="0" w:color="808080"/>
              <w:bottom w:val="single" w:sz="6" w:space="0" w:color="000000"/>
            </w:tcBorders>
            <w:tcMar>
              <w:top w:w="15" w:type="dxa"/>
              <w:left w:w="15" w:type="dxa"/>
              <w:bottom w:w="15" w:type="dxa"/>
              <w:right w:w="15" w:type="dxa"/>
            </w:tcMar>
          </w:tcPr>
          <w:p w14:paraId="324803BD" w14:textId="77777777" w:rsidR="00103122" w:rsidRDefault="00000000">
            <w:proofErr w:type="spellStart"/>
            <w:r>
              <w:t>eRA</w:t>
            </w:r>
            <w:proofErr w:type="spellEnd"/>
            <w:r>
              <w:t xml:space="preserve"> COMMONS USER NAME (credential, e.g., agency login): </w:t>
            </w:r>
            <w:proofErr w:type="spellStart"/>
            <w:r>
              <w:t>jdesmarais</w:t>
            </w:r>
            <w:proofErr w:type="spellEnd"/>
          </w:p>
        </w:tc>
      </w:tr>
      <w:tr w:rsidR="00103122" w14:paraId="0B983405" w14:textId="77777777">
        <w:tc>
          <w:tcPr>
            <w:tcW w:w="0" w:type="auto"/>
            <w:tcBorders>
              <w:top w:val="inset" w:sz="6" w:space="0" w:color="808080"/>
              <w:bottom w:val="single" w:sz="6" w:space="0" w:color="000000"/>
            </w:tcBorders>
            <w:tcMar>
              <w:top w:w="15" w:type="dxa"/>
              <w:left w:w="15" w:type="dxa"/>
              <w:bottom w:w="15" w:type="dxa"/>
              <w:right w:w="15" w:type="dxa"/>
            </w:tcMar>
          </w:tcPr>
          <w:p w14:paraId="73B54154" w14:textId="77777777" w:rsidR="00103122" w:rsidRDefault="00000000">
            <w:r>
              <w:t>POSITION TITLE: Computational Postdoctoral Fellow</w:t>
            </w:r>
          </w:p>
        </w:tc>
      </w:tr>
    </w:tbl>
    <w:p w14:paraId="69106B12" w14:textId="77777777" w:rsidR="00103122" w:rsidRDefault="00000000">
      <w:pPr>
        <w:pStyle w:val="sectionEducationsectionHeader"/>
      </w:pPr>
      <w:r>
        <w:t xml:space="preserve">EDUCATION/TRAINING </w:t>
      </w:r>
      <w:r>
        <w:rPr>
          <w:i/>
          <w:iCs/>
        </w:rPr>
        <w:t xml:space="preserve">(Begin with baccalaureate or other initial professional education, such as nursing, include postdoctoral training and residency training if applicable. Add/delete rows as necessary.) </w:t>
      </w:r>
    </w:p>
    <w:tbl>
      <w:tblPr>
        <w:tblStyle w:val="table"/>
        <w:tblW w:w="5000" w:type="pct"/>
        <w:tblInd w:w="15" w:type="dxa"/>
        <w:tblBorders>
          <w:top w:val="outset" w:sz="6" w:space="0" w:color="000000"/>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3584"/>
        <w:gridCol w:w="1511"/>
        <w:gridCol w:w="1176"/>
        <w:gridCol w:w="1725"/>
        <w:gridCol w:w="2834"/>
      </w:tblGrid>
      <w:tr w:rsidR="00103122" w14:paraId="40B5A759" w14:textId="77777777">
        <w:tc>
          <w:tcPr>
            <w:tcW w:w="0" w:type="auto"/>
            <w:tcBorders>
              <w:top w:val="inset" w:sz="6" w:space="0" w:color="808080"/>
              <w:bottom w:val="single" w:sz="6" w:space="0" w:color="000000"/>
              <w:right w:val="single" w:sz="6" w:space="0" w:color="000000"/>
            </w:tcBorders>
            <w:tcMar>
              <w:top w:w="15" w:type="dxa"/>
              <w:left w:w="15" w:type="dxa"/>
              <w:bottom w:w="15" w:type="dxa"/>
              <w:right w:w="15" w:type="dxa"/>
            </w:tcMar>
          </w:tcPr>
          <w:p w14:paraId="35E887C7" w14:textId="77777777" w:rsidR="00103122" w:rsidRDefault="00000000">
            <w:pPr>
              <w:jc w:val="center"/>
            </w:pPr>
            <w:r>
              <w:t>INSTITUTION AND LOCATION</w:t>
            </w:r>
          </w:p>
        </w:tc>
        <w:tc>
          <w:tcPr>
            <w:tcW w:w="0" w:type="auto"/>
            <w:tcBorders>
              <w:top w:val="inset" w:sz="6" w:space="0" w:color="808080"/>
              <w:left w:val="inset" w:sz="6" w:space="0" w:color="808080"/>
              <w:bottom w:val="single" w:sz="6" w:space="0" w:color="000000"/>
              <w:right w:val="single" w:sz="6" w:space="0" w:color="000000"/>
            </w:tcBorders>
            <w:tcMar>
              <w:top w:w="15" w:type="dxa"/>
              <w:left w:w="15" w:type="dxa"/>
              <w:bottom w:w="15" w:type="dxa"/>
              <w:right w:w="15" w:type="dxa"/>
            </w:tcMar>
          </w:tcPr>
          <w:p w14:paraId="34ADA8E6" w14:textId="77777777" w:rsidR="00103122" w:rsidRDefault="00000000">
            <w:pPr>
              <w:jc w:val="center"/>
            </w:pPr>
            <w:r>
              <w:t>DEGREE</w:t>
            </w:r>
            <w:r>
              <w:br/>
              <w:t>(if applicable)</w:t>
            </w:r>
          </w:p>
        </w:tc>
        <w:tc>
          <w:tcPr>
            <w:tcW w:w="0" w:type="auto"/>
            <w:tcBorders>
              <w:top w:val="inset" w:sz="6" w:space="0" w:color="808080"/>
              <w:left w:val="inset" w:sz="6" w:space="0" w:color="808080"/>
              <w:bottom w:val="single" w:sz="6" w:space="0" w:color="000000"/>
              <w:right w:val="single" w:sz="6" w:space="0" w:color="000000"/>
            </w:tcBorders>
            <w:tcMar>
              <w:top w:w="15" w:type="dxa"/>
              <w:left w:w="15" w:type="dxa"/>
              <w:bottom w:w="15" w:type="dxa"/>
              <w:right w:w="15" w:type="dxa"/>
            </w:tcMar>
          </w:tcPr>
          <w:p w14:paraId="05353D99" w14:textId="77777777" w:rsidR="00103122" w:rsidRDefault="00000000">
            <w:pPr>
              <w:jc w:val="center"/>
            </w:pPr>
            <w:r>
              <w:t>START DATE</w:t>
            </w:r>
            <w:r>
              <w:br/>
              <w:t>MM/YYYY</w:t>
            </w:r>
          </w:p>
        </w:tc>
        <w:tc>
          <w:tcPr>
            <w:tcW w:w="0" w:type="auto"/>
            <w:tcBorders>
              <w:top w:val="inset" w:sz="6" w:space="0" w:color="808080"/>
              <w:left w:val="inset" w:sz="6" w:space="0" w:color="808080"/>
              <w:bottom w:val="single" w:sz="6" w:space="0" w:color="000000"/>
              <w:right w:val="single" w:sz="6" w:space="0" w:color="000000"/>
            </w:tcBorders>
            <w:tcMar>
              <w:top w:w="15" w:type="dxa"/>
              <w:left w:w="15" w:type="dxa"/>
              <w:bottom w:w="15" w:type="dxa"/>
              <w:right w:w="15" w:type="dxa"/>
            </w:tcMar>
          </w:tcPr>
          <w:p w14:paraId="6688D957" w14:textId="77777777" w:rsidR="00103122" w:rsidRDefault="00000000">
            <w:pPr>
              <w:jc w:val="center"/>
            </w:pPr>
            <w:r>
              <w:t>COMPLETION DATE</w:t>
            </w:r>
            <w:r>
              <w:br/>
              <w:t>MM/YYYY</w:t>
            </w:r>
          </w:p>
        </w:tc>
        <w:tc>
          <w:tcPr>
            <w:tcW w:w="0" w:type="auto"/>
            <w:tcBorders>
              <w:top w:val="inset" w:sz="6" w:space="0" w:color="808080"/>
              <w:left w:val="inset" w:sz="6" w:space="0" w:color="808080"/>
              <w:bottom w:val="single" w:sz="6" w:space="0" w:color="000000"/>
            </w:tcBorders>
            <w:tcMar>
              <w:top w:w="15" w:type="dxa"/>
              <w:left w:w="15" w:type="dxa"/>
              <w:bottom w:w="15" w:type="dxa"/>
              <w:right w:w="15" w:type="dxa"/>
            </w:tcMar>
          </w:tcPr>
          <w:p w14:paraId="2B06D8BD" w14:textId="77777777" w:rsidR="00103122" w:rsidRDefault="00000000">
            <w:pPr>
              <w:jc w:val="center"/>
            </w:pPr>
            <w:r>
              <w:t>FIELD OF STUDY</w:t>
            </w:r>
          </w:p>
        </w:tc>
      </w:tr>
      <w:tr w:rsidR="00103122" w14:paraId="4ECC9E9D" w14:textId="77777777">
        <w:tc>
          <w:tcPr>
            <w:tcW w:w="0" w:type="auto"/>
            <w:tcBorders>
              <w:right w:val="single" w:sz="6" w:space="0" w:color="000000"/>
            </w:tcBorders>
            <w:tcMar>
              <w:top w:w="15" w:type="dxa"/>
              <w:left w:w="15" w:type="dxa"/>
              <w:bottom w:w="15" w:type="dxa"/>
              <w:right w:w="15" w:type="dxa"/>
            </w:tcMar>
          </w:tcPr>
          <w:p w14:paraId="13E1CF43" w14:textId="77777777" w:rsidR="00103122" w:rsidRDefault="00000000">
            <w:r>
              <w:t>Middlebury College, Molecular Biology and Biochemistry, Middlebury, VT</w:t>
            </w:r>
          </w:p>
        </w:tc>
        <w:tc>
          <w:tcPr>
            <w:tcW w:w="0" w:type="auto"/>
            <w:tcBorders>
              <w:left w:val="inset" w:sz="6" w:space="0" w:color="808080"/>
              <w:right w:val="single" w:sz="6" w:space="0" w:color="000000"/>
            </w:tcBorders>
            <w:tcMar>
              <w:top w:w="15" w:type="dxa"/>
              <w:left w:w="15" w:type="dxa"/>
              <w:bottom w:w="15" w:type="dxa"/>
              <w:right w:w="15" w:type="dxa"/>
            </w:tcMar>
          </w:tcPr>
          <w:p w14:paraId="58D8ED38" w14:textId="77777777" w:rsidR="00103122" w:rsidRDefault="00000000">
            <w:pPr>
              <w:jc w:val="center"/>
            </w:pPr>
            <w:r>
              <w:t>B.A.</w:t>
            </w:r>
          </w:p>
        </w:tc>
        <w:tc>
          <w:tcPr>
            <w:tcW w:w="0" w:type="auto"/>
            <w:tcBorders>
              <w:left w:val="inset" w:sz="6" w:space="0" w:color="808080"/>
              <w:right w:val="single" w:sz="6" w:space="0" w:color="000000"/>
            </w:tcBorders>
            <w:tcMar>
              <w:top w:w="15" w:type="dxa"/>
              <w:left w:w="15" w:type="dxa"/>
              <w:bottom w:w="15" w:type="dxa"/>
              <w:right w:w="15" w:type="dxa"/>
            </w:tcMar>
          </w:tcPr>
          <w:p w14:paraId="151159CF" w14:textId="77777777" w:rsidR="00103122" w:rsidRDefault="00000000">
            <w:pPr>
              <w:jc w:val="center"/>
            </w:pPr>
            <w:r>
              <w:t>09/2012</w:t>
            </w:r>
          </w:p>
        </w:tc>
        <w:tc>
          <w:tcPr>
            <w:tcW w:w="0" w:type="auto"/>
            <w:tcBorders>
              <w:left w:val="inset" w:sz="6" w:space="0" w:color="808080"/>
              <w:right w:val="single" w:sz="6" w:space="0" w:color="000000"/>
            </w:tcBorders>
            <w:tcMar>
              <w:top w:w="15" w:type="dxa"/>
              <w:left w:w="15" w:type="dxa"/>
              <w:bottom w:w="15" w:type="dxa"/>
              <w:right w:w="15" w:type="dxa"/>
            </w:tcMar>
          </w:tcPr>
          <w:p w14:paraId="55AF1338" w14:textId="77777777" w:rsidR="00103122" w:rsidRDefault="00000000">
            <w:pPr>
              <w:jc w:val="center"/>
            </w:pPr>
            <w:r>
              <w:t>05/2016</w:t>
            </w:r>
          </w:p>
        </w:tc>
        <w:tc>
          <w:tcPr>
            <w:tcW w:w="0" w:type="auto"/>
            <w:tcBorders>
              <w:left w:val="inset" w:sz="6" w:space="0" w:color="808080"/>
            </w:tcBorders>
            <w:tcMar>
              <w:top w:w="15" w:type="dxa"/>
              <w:left w:w="15" w:type="dxa"/>
              <w:bottom w:w="15" w:type="dxa"/>
              <w:right w:w="15" w:type="dxa"/>
            </w:tcMar>
          </w:tcPr>
          <w:p w14:paraId="38812DF3" w14:textId="77777777" w:rsidR="00103122" w:rsidRDefault="00000000">
            <w:r>
              <w:t>Molecular Biology and Biochemistry</w:t>
            </w:r>
          </w:p>
        </w:tc>
      </w:tr>
      <w:tr w:rsidR="00103122" w14:paraId="43ABC344" w14:textId="77777777">
        <w:tc>
          <w:tcPr>
            <w:tcW w:w="0" w:type="auto"/>
            <w:tcBorders>
              <w:right w:val="single" w:sz="6" w:space="0" w:color="000000"/>
            </w:tcBorders>
            <w:tcMar>
              <w:top w:w="15" w:type="dxa"/>
              <w:left w:w="15" w:type="dxa"/>
              <w:bottom w:w="15" w:type="dxa"/>
              <w:right w:w="15" w:type="dxa"/>
            </w:tcMar>
          </w:tcPr>
          <w:p w14:paraId="1AEDD6FD" w14:textId="77777777" w:rsidR="00103122" w:rsidRDefault="00000000">
            <w:r>
              <w:t>University of California Berkeley, Molecular and Cell Biology, Berkeley, CA</w:t>
            </w:r>
          </w:p>
        </w:tc>
        <w:tc>
          <w:tcPr>
            <w:tcW w:w="0" w:type="auto"/>
            <w:tcBorders>
              <w:left w:val="inset" w:sz="6" w:space="0" w:color="808080"/>
              <w:right w:val="single" w:sz="6" w:space="0" w:color="000000"/>
            </w:tcBorders>
            <w:tcMar>
              <w:top w:w="15" w:type="dxa"/>
              <w:left w:w="15" w:type="dxa"/>
              <w:bottom w:w="15" w:type="dxa"/>
              <w:right w:w="15" w:type="dxa"/>
            </w:tcMar>
          </w:tcPr>
          <w:p w14:paraId="315D553E" w14:textId="77777777" w:rsidR="00103122" w:rsidRDefault="00000000">
            <w:pPr>
              <w:jc w:val="center"/>
            </w:pPr>
            <w:r>
              <w:t>PHD</w:t>
            </w:r>
          </w:p>
        </w:tc>
        <w:tc>
          <w:tcPr>
            <w:tcW w:w="0" w:type="auto"/>
            <w:tcBorders>
              <w:left w:val="inset" w:sz="6" w:space="0" w:color="808080"/>
              <w:right w:val="single" w:sz="6" w:space="0" w:color="000000"/>
            </w:tcBorders>
            <w:tcMar>
              <w:top w:w="15" w:type="dxa"/>
              <w:left w:w="15" w:type="dxa"/>
              <w:bottom w:w="15" w:type="dxa"/>
              <w:right w:w="15" w:type="dxa"/>
            </w:tcMar>
          </w:tcPr>
          <w:p w14:paraId="649C013D" w14:textId="77777777" w:rsidR="00103122" w:rsidRDefault="00000000">
            <w:pPr>
              <w:jc w:val="center"/>
            </w:pPr>
            <w:r>
              <w:t>08/2016</w:t>
            </w:r>
          </w:p>
        </w:tc>
        <w:tc>
          <w:tcPr>
            <w:tcW w:w="0" w:type="auto"/>
            <w:tcBorders>
              <w:left w:val="inset" w:sz="6" w:space="0" w:color="808080"/>
              <w:right w:val="single" w:sz="6" w:space="0" w:color="000000"/>
            </w:tcBorders>
            <w:tcMar>
              <w:top w:w="15" w:type="dxa"/>
              <w:left w:w="15" w:type="dxa"/>
              <w:bottom w:w="15" w:type="dxa"/>
              <w:right w:w="15" w:type="dxa"/>
            </w:tcMar>
          </w:tcPr>
          <w:p w14:paraId="4FE87992" w14:textId="77777777" w:rsidR="00103122" w:rsidRDefault="00000000">
            <w:pPr>
              <w:jc w:val="center"/>
            </w:pPr>
            <w:r>
              <w:t>08/2022</w:t>
            </w:r>
          </w:p>
        </w:tc>
        <w:tc>
          <w:tcPr>
            <w:tcW w:w="0" w:type="auto"/>
            <w:tcBorders>
              <w:left w:val="inset" w:sz="6" w:space="0" w:color="808080"/>
            </w:tcBorders>
            <w:tcMar>
              <w:top w:w="15" w:type="dxa"/>
              <w:left w:w="15" w:type="dxa"/>
              <w:bottom w:w="15" w:type="dxa"/>
              <w:right w:w="15" w:type="dxa"/>
            </w:tcMar>
          </w:tcPr>
          <w:p w14:paraId="248CABE9" w14:textId="77777777" w:rsidR="00103122" w:rsidRDefault="00000000">
            <w:r>
              <w:t>Molecular and Cell Biology</w:t>
            </w:r>
          </w:p>
        </w:tc>
      </w:tr>
      <w:tr w:rsidR="00103122" w14:paraId="33023CF1" w14:textId="77777777">
        <w:tc>
          <w:tcPr>
            <w:tcW w:w="0" w:type="auto"/>
            <w:tcBorders>
              <w:right w:val="single" w:sz="6" w:space="0" w:color="000000"/>
            </w:tcBorders>
            <w:tcMar>
              <w:top w:w="15" w:type="dxa"/>
              <w:left w:w="15" w:type="dxa"/>
              <w:bottom w:w="15" w:type="dxa"/>
              <w:right w:w="15" w:type="dxa"/>
            </w:tcMar>
          </w:tcPr>
          <w:p w14:paraId="2F6ED555" w14:textId="77777777" w:rsidR="00103122" w:rsidRDefault="00000000">
            <w:r>
              <w:t>University of California, Berkeley, Berkeley, CA</w:t>
            </w:r>
          </w:p>
        </w:tc>
        <w:tc>
          <w:tcPr>
            <w:tcW w:w="0" w:type="auto"/>
            <w:tcBorders>
              <w:left w:val="inset" w:sz="6" w:space="0" w:color="808080"/>
              <w:right w:val="single" w:sz="6" w:space="0" w:color="000000"/>
            </w:tcBorders>
            <w:tcMar>
              <w:top w:w="15" w:type="dxa"/>
              <w:left w:w="15" w:type="dxa"/>
              <w:bottom w:w="15" w:type="dxa"/>
              <w:right w:w="15" w:type="dxa"/>
            </w:tcMar>
          </w:tcPr>
          <w:p w14:paraId="49FAD83F" w14:textId="77777777" w:rsidR="00103122" w:rsidRDefault="00000000">
            <w:pPr>
              <w:jc w:val="center"/>
            </w:pPr>
            <w:r>
              <w:t>Postdoctoral Fellow</w:t>
            </w:r>
          </w:p>
        </w:tc>
        <w:tc>
          <w:tcPr>
            <w:tcW w:w="0" w:type="auto"/>
            <w:tcBorders>
              <w:left w:val="inset" w:sz="6" w:space="0" w:color="808080"/>
              <w:right w:val="single" w:sz="6" w:space="0" w:color="000000"/>
            </w:tcBorders>
            <w:tcMar>
              <w:top w:w="15" w:type="dxa"/>
              <w:left w:w="15" w:type="dxa"/>
              <w:bottom w:w="15" w:type="dxa"/>
              <w:right w:w="15" w:type="dxa"/>
            </w:tcMar>
          </w:tcPr>
          <w:p w14:paraId="3746D5D5" w14:textId="77777777" w:rsidR="00103122" w:rsidRDefault="00000000">
            <w:pPr>
              <w:jc w:val="center"/>
            </w:pPr>
            <w:r>
              <w:t>10/2022</w:t>
            </w:r>
          </w:p>
        </w:tc>
        <w:tc>
          <w:tcPr>
            <w:tcW w:w="0" w:type="auto"/>
            <w:tcBorders>
              <w:left w:val="inset" w:sz="6" w:space="0" w:color="808080"/>
              <w:right w:val="single" w:sz="6" w:space="0" w:color="000000"/>
            </w:tcBorders>
            <w:tcMar>
              <w:top w:w="15" w:type="dxa"/>
              <w:left w:w="15" w:type="dxa"/>
              <w:bottom w:w="15" w:type="dxa"/>
              <w:right w:w="15" w:type="dxa"/>
            </w:tcMar>
          </w:tcPr>
          <w:p w14:paraId="33862A44" w14:textId="77777777" w:rsidR="00103122" w:rsidRDefault="00000000">
            <w:pPr>
              <w:jc w:val="center"/>
            </w:pPr>
            <w:r>
              <w:t>12/2022</w:t>
            </w:r>
          </w:p>
        </w:tc>
        <w:tc>
          <w:tcPr>
            <w:tcW w:w="0" w:type="auto"/>
            <w:tcBorders>
              <w:left w:val="inset" w:sz="6" w:space="0" w:color="808080"/>
            </w:tcBorders>
            <w:tcMar>
              <w:top w:w="15" w:type="dxa"/>
              <w:left w:w="15" w:type="dxa"/>
              <w:bottom w:w="15" w:type="dxa"/>
              <w:right w:w="15" w:type="dxa"/>
            </w:tcMar>
          </w:tcPr>
          <w:p w14:paraId="3D103D08" w14:textId="77777777" w:rsidR="00103122" w:rsidRDefault="00000000">
            <w:r>
              <w:t>Postdoctoral Fellow in the Savage lab</w:t>
            </w:r>
          </w:p>
        </w:tc>
      </w:tr>
      <w:tr w:rsidR="00103122" w14:paraId="3E04D6EE" w14:textId="77777777">
        <w:tc>
          <w:tcPr>
            <w:tcW w:w="0" w:type="auto"/>
            <w:tcBorders>
              <w:right w:val="single" w:sz="6" w:space="0" w:color="000000"/>
            </w:tcBorders>
            <w:tcMar>
              <w:top w:w="15" w:type="dxa"/>
              <w:left w:w="15" w:type="dxa"/>
              <w:bottom w:w="15" w:type="dxa"/>
              <w:right w:w="15" w:type="dxa"/>
            </w:tcMar>
          </w:tcPr>
          <w:p w14:paraId="77E8A5A4" w14:textId="77777777" w:rsidR="00103122" w:rsidRDefault="00000000">
            <w:r>
              <w:t>Cold Spring Harbor Laboratory, Cold Spring Harbor, NY</w:t>
            </w:r>
          </w:p>
        </w:tc>
        <w:tc>
          <w:tcPr>
            <w:tcW w:w="0" w:type="auto"/>
            <w:tcBorders>
              <w:left w:val="inset" w:sz="6" w:space="0" w:color="808080"/>
              <w:right w:val="single" w:sz="6" w:space="0" w:color="000000"/>
            </w:tcBorders>
            <w:tcMar>
              <w:top w:w="15" w:type="dxa"/>
              <w:left w:w="15" w:type="dxa"/>
              <w:bottom w:w="15" w:type="dxa"/>
              <w:right w:w="15" w:type="dxa"/>
            </w:tcMar>
          </w:tcPr>
          <w:p w14:paraId="33277858" w14:textId="77777777" w:rsidR="00103122" w:rsidRDefault="00000000">
            <w:pPr>
              <w:jc w:val="center"/>
            </w:pPr>
            <w:r>
              <w:t>Postdoctoral Fellow</w:t>
            </w:r>
          </w:p>
        </w:tc>
        <w:tc>
          <w:tcPr>
            <w:tcW w:w="0" w:type="auto"/>
            <w:tcBorders>
              <w:left w:val="inset" w:sz="6" w:space="0" w:color="808080"/>
              <w:right w:val="single" w:sz="6" w:space="0" w:color="000000"/>
            </w:tcBorders>
            <w:tcMar>
              <w:top w:w="15" w:type="dxa"/>
              <w:left w:w="15" w:type="dxa"/>
              <w:bottom w:w="15" w:type="dxa"/>
              <w:right w:w="15" w:type="dxa"/>
            </w:tcMar>
          </w:tcPr>
          <w:p w14:paraId="0C4093E0" w14:textId="77777777" w:rsidR="00103122" w:rsidRDefault="00000000">
            <w:pPr>
              <w:jc w:val="center"/>
            </w:pPr>
            <w:r>
              <w:t>01/2023</w:t>
            </w:r>
          </w:p>
        </w:tc>
        <w:tc>
          <w:tcPr>
            <w:tcW w:w="0" w:type="auto"/>
            <w:tcBorders>
              <w:left w:val="inset" w:sz="6" w:space="0" w:color="808080"/>
              <w:right w:val="single" w:sz="6" w:space="0" w:color="000000"/>
            </w:tcBorders>
            <w:tcMar>
              <w:top w:w="15" w:type="dxa"/>
              <w:left w:w="15" w:type="dxa"/>
              <w:bottom w:w="15" w:type="dxa"/>
              <w:right w:w="15" w:type="dxa"/>
            </w:tcMar>
          </w:tcPr>
          <w:p w14:paraId="2475ABED" w14:textId="77777777" w:rsidR="00103122" w:rsidRDefault="00000000">
            <w:pPr>
              <w:jc w:val="center"/>
            </w:pPr>
            <w:r>
              <w:t>present</w:t>
            </w:r>
          </w:p>
        </w:tc>
        <w:tc>
          <w:tcPr>
            <w:tcW w:w="0" w:type="auto"/>
            <w:tcBorders>
              <w:left w:val="inset" w:sz="6" w:space="0" w:color="808080"/>
            </w:tcBorders>
            <w:tcMar>
              <w:top w:w="15" w:type="dxa"/>
              <w:left w:w="15" w:type="dxa"/>
              <w:bottom w:w="15" w:type="dxa"/>
              <w:right w:w="15" w:type="dxa"/>
            </w:tcMar>
          </w:tcPr>
          <w:p w14:paraId="51517BBD" w14:textId="77777777" w:rsidR="00103122" w:rsidRDefault="00000000">
            <w:r>
              <w:t>Computational Postdoctoral Fellow in the Kinney Lab</w:t>
            </w:r>
          </w:p>
        </w:tc>
      </w:tr>
    </w:tbl>
    <w:p w14:paraId="5AB6370F" w14:textId="77777777" w:rsidR="00103122" w:rsidRDefault="00000000">
      <w:pPr>
        <w:pStyle w:val="Heading3"/>
        <w:rPr>
          <w:rFonts w:ascii="Arial" w:eastAsia="Arial" w:hAnsi="Arial" w:cs="Arial"/>
          <w:sz w:val="26"/>
          <w:szCs w:val="26"/>
        </w:rPr>
      </w:pPr>
      <w:r>
        <w:rPr>
          <w:rFonts w:ascii="Arial" w:eastAsia="Arial" w:hAnsi="Arial" w:cs="Arial"/>
          <w:sz w:val="26"/>
          <w:szCs w:val="26"/>
        </w:rPr>
        <w:t>A. Personal Statement</w:t>
      </w:r>
    </w:p>
    <w:p w14:paraId="4DA1F6CC" w14:textId="398D7423" w:rsidR="00C06E71" w:rsidRPr="00FB0CD2" w:rsidRDefault="00C06E71" w:rsidP="00FB0CD2">
      <w:pPr>
        <w:pStyle w:val="FirstParagraph"/>
        <w:rPr>
          <w:rFonts w:ascii="Arial" w:hAnsi="Arial" w:cs="Arial"/>
          <w:sz w:val="22"/>
          <w:szCs w:val="22"/>
        </w:rPr>
      </w:pPr>
      <w:r w:rsidRPr="00C06E71">
        <w:rPr>
          <w:rFonts w:ascii="Arial" w:hAnsi="Arial" w:cs="Arial"/>
          <w:sz w:val="22"/>
          <w:szCs w:val="22"/>
        </w:rPr>
        <w:t>I am a perfect fit for this project because it leverages my past experience yet provides training that matches my career goals. I hope to lead a lab that uses massively parallel assays and modeling to understand how sequence information encodes phenotype. I aim to study fundamental problems with an eye for impactful applications. My proposed project aligns perfectly with my goals, allowing me to explore new applications of these techniques through fundamental questions with deep relevance for human health. The central question I ask in this proposal is, how does the sequence of an RNA molecule create anti-correlation between splicing decisions. I will develop massively parallel splicing assays to identify sequences essential for mutually exclusive splicing and characterize them with targeted experiments and modeling. My model system will be exons 9 and 10 in pyruvate kinase M, a splicing switch that drives the Warburg effect in cancer, however the tools I develop will be useful for understanding correlated splicing in many proteins and disease systems. This project perfectly leverages skills I built through my time in graduate school. During my Ph.D., I performed massively parallel growth assays to identify genes essential for CO</w:t>
      </w:r>
      <m:oMath>
        <m:sSub>
          <m:sSubPr>
            <m:ctrlPr>
              <w:rPr>
                <w:rFonts w:ascii="Cambria Math" w:hAnsi="Cambria Math" w:cs="Arial"/>
                <w:sz w:val="22"/>
                <w:szCs w:val="22"/>
              </w:rPr>
            </m:ctrlPr>
          </m:sSubPr>
          <m:e>
            <m:r>
              <w:rPr>
                <w:rFonts w:ascii="Cambria Math" w:hAnsi="Cambria Math" w:cs="Arial"/>
                <w:sz w:val="22"/>
                <w:szCs w:val="22"/>
              </w:rPr>
              <m:t>​</m:t>
            </m:r>
          </m:e>
          <m:sub>
            <m:r>
              <w:rPr>
                <w:rFonts w:ascii="Cambria Math" w:hAnsi="Cambria Math" w:cs="Arial"/>
                <w:sz w:val="22"/>
                <w:szCs w:val="22"/>
              </w:rPr>
              <m:t>2</m:t>
            </m:r>
          </m:sub>
        </m:sSub>
      </m:oMath>
      <w:r w:rsidRPr="00C06E71">
        <w:rPr>
          <w:rFonts w:ascii="Arial" w:hAnsi="Arial" w:cs="Arial"/>
          <w:sz w:val="22"/>
          <w:szCs w:val="22"/>
        </w:rPr>
        <w:t xml:space="preserve"> concentration in a chemoauto</w:t>
      </w:r>
      <w:proofErr w:type="spellStart"/>
      <w:r w:rsidRPr="00C06E71">
        <w:rPr>
          <w:rFonts w:ascii="Arial" w:hAnsi="Arial" w:cs="Arial"/>
          <w:sz w:val="22"/>
          <w:szCs w:val="22"/>
        </w:rPr>
        <w:t>troph</w:t>
      </w:r>
      <w:proofErr w:type="spellEnd"/>
      <w:r w:rsidRPr="00C06E71">
        <w:rPr>
          <w:rFonts w:ascii="Arial" w:hAnsi="Arial" w:cs="Arial"/>
          <w:sz w:val="22"/>
          <w:szCs w:val="22"/>
        </w:rPr>
        <w:t xml:space="preserve"> and measured their phenotypes across CO</w:t>
      </w:r>
      <m:oMath>
        <m:sSub>
          <m:sSubPr>
            <m:ctrlPr>
              <w:rPr>
                <w:rFonts w:ascii="Cambria Math" w:hAnsi="Cambria Math" w:cs="Arial"/>
                <w:sz w:val="22"/>
                <w:szCs w:val="22"/>
              </w:rPr>
            </m:ctrlPr>
          </m:sSubPr>
          <m:e>
            <m:r>
              <w:rPr>
                <w:rFonts w:ascii="Cambria Math" w:hAnsi="Cambria Math" w:cs="Arial"/>
                <w:sz w:val="22"/>
                <w:szCs w:val="22"/>
              </w:rPr>
              <m:t>​</m:t>
            </m:r>
          </m:e>
          <m:sub>
            <m:r>
              <w:rPr>
                <w:rFonts w:ascii="Cambria Math" w:hAnsi="Cambria Math" w:cs="Arial"/>
                <w:sz w:val="22"/>
                <w:szCs w:val="22"/>
              </w:rPr>
              <m:t>2</m:t>
            </m:r>
          </m:sub>
        </m:sSub>
      </m:oMath>
      <w:r w:rsidRPr="00C06E71">
        <w:rPr>
          <w:rFonts w:ascii="Arial" w:hAnsi="Arial" w:cs="Arial"/>
          <w:sz w:val="22"/>
          <w:szCs w:val="22"/>
        </w:rPr>
        <w:t xml:space="preserve"> concentrations. I then illuminated mechanistic details with biochemical and genetic experiments.  In a second currently ongoing project, I used a massively parallel growth assays and modeling to map the fitness landscape of dihydrofolate reductase and design novel variants. In collaboration with the Doudna lab, I demonstrated my skill in biochemistry by showing zinc binding in the newly discovered </w:t>
      </w:r>
      <w:proofErr w:type="spellStart"/>
      <w:r w:rsidRPr="00C06E71">
        <w:rPr>
          <w:rFonts w:ascii="Arial" w:hAnsi="Arial" w:cs="Arial"/>
          <w:sz w:val="22"/>
          <w:szCs w:val="22"/>
        </w:rPr>
        <w:t>CasX</w:t>
      </w:r>
      <w:proofErr w:type="spellEnd"/>
      <w:r w:rsidRPr="00C06E71">
        <w:rPr>
          <w:rFonts w:ascii="Arial" w:hAnsi="Arial" w:cs="Arial"/>
          <w:sz w:val="22"/>
          <w:szCs w:val="22"/>
        </w:rPr>
        <w:t xml:space="preserve">, and applied my modeling, data analysis, and statistical expertise to signal amplification in CRISPR diagnostics. These experiences prepared me to use massively parallel assays, genetic and biochemical experiments, and modeling to characterize splicing. My proposed project will allow me to further expand my skills and explore applications to RNA biology, in the human-cell context, and using long read sequencing, skills that will aid me in my independent research career. Further, this experience will allow me to strengthen my modeling abilities by working with expert teams in the Kinney lab and the Simons Center for Quantitative Biology. Finally, at Cold Spring Harbor I will have access to a wide variety of training resources including attending the </w:t>
      </w:r>
      <w:proofErr w:type="gramStart"/>
      <w:r w:rsidRPr="00C06E71">
        <w:rPr>
          <w:rFonts w:ascii="Arial" w:hAnsi="Arial" w:cs="Arial"/>
          <w:sz w:val="22"/>
          <w:szCs w:val="22"/>
        </w:rPr>
        <w:t>on campus</w:t>
      </w:r>
      <w:proofErr w:type="gramEnd"/>
      <w:r w:rsidRPr="00C06E71">
        <w:rPr>
          <w:rFonts w:ascii="Arial" w:hAnsi="Arial" w:cs="Arial"/>
          <w:sz w:val="22"/>
          <w:szCs w:val="22"/>
        </w:rPr>
        <w:t xml:space="preserve"> meetings like Eukaryotic RNA processing and the Probabilistic Modeling in Genomics.</w:t>
      </w:r>
    </w:p>
    <w:p w14:paraId="1B6B290C" w14:textId="77777777" w:rsidR="00103122" w:rsidRDefault="00000000">
      <w:pPr>
        <w:pStyle w:val="Heading3"/>
      </w:pPr>
      <w:r>
        <w:rPr>
          <w:rFonts w:ascii="Arial" w:eastAsia="Arial" w:hAnsi="Arial" w:cs="Arial"/>
          <w:sz w:val="26"/>
          <w:szCs w:val="26"/>
        </w:rPr>
        <w:lastRenderedPageBreak/>
        <w:t>B. Positions and Honors</w:t>
      </w:r>
    </w:p>
    <w:p w14:paraId="791268BA" w14:textId="77777777" w:rsidR="00103122" w:rsidRDefault="00000000">
      <w:pPr>
        <w:pStyle w:val="h3underline"/>
      </w:pPr>
      <w:r>
        <w:rPr>
          <w:rFonts w:ascii="Arial" w:eastAsia="Arial" w:hAnsi="Arial" w:cs="Arial"/>
          <w:sz w:val="26"/>
          <w:szCs w:val="26"/>
        </w:rPr>
        <w:t>Positions and Scientific Appointments</w:t>
      </w:r>
    </w:p>
    <w:tbl>
      <w:tblPr>
        <w:tblStyle w:val="table"/>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9300"/>
      </w:tblGrid>
      <w:tr w:rsidR="00103122" w14:paraId="62386E10" w14:textId="77777777">
        <w:tc>
          <w:tcPr>
            <w:tcW w:w="1530" w:type="dxa"/>
            <w:tcMar>
              <w:top w:w="15" w:type="dxa"/>
              <w:left w:w="15" w:type="dxa"/>
              <w:bottom w:w="15" w:type="dxa"/>
              <w:right w:w="15" w:type="dxa"/>
            </w:tcMar>
          </w:tcPr>
          <w:p w14:paraId="5248B0B0" w14:textId="77777777" w:rsidR="00103122" w:rsidRDefault="00000000">
            <w:r>
              <w:t xml:space="preserve">2023 - </w:t>
            </w:r>
          </w:p>
        </w:tc>
        <w:tc>
          <w:tcPr>
            <w:tcW w:w="0" w:type="auto"/>
            <w:tcMar>
              <w:top w:w="15" w:type="dxa"/>
              <w:left w:w="15" w:type="dxa"/>
              <w:bottom w:w="15" w:type="dxa"/>
              <w:right w:w="15" w:type="dxa"/>
            </w:tcMar>
          </w:tcPr>
          <w:p w14:paraId="49AF395D" w14:textId="77777777" w:rsidR="00103122" w:rsidRDefault="00000000">
            <w:r>
              <w:t>Computational Postdoctoral Fellow, Cold Spring Harbor Laboratory, Kinney Lab, Cold Spring Harbor, NY</w:t>
            </w:r>
          </w:p>
        </w:tc>
      </w:tr>
      <w:tr w:rsidR="00103122" w14:paraId="693377E9" w14:textId="77777777">
        <w:tc>
          <w:tcPr>
            <w:tcW w:w="1530" w:type="dxa"/>
            <w:tcMar>
              <w:top w:w="15" w:type="dxa"/>
              <w:left w:w="15" w:type="dxa"/>
              <w:bottom w:w="15" w:type="dxa"/>
              <w:right w:w="15" w:type="dxa"/>
            </w:tcMar>
          </w:tcPr>
          <w:p w14:paraId="29E34E61" w14:textId="77777777" w:rsidR="00103122" w:rsidRDefault="00000000">
            <w:r>
              <w:t>2022 - 2022</w:t>
            </w:r>
          </w:p>
        </w:tc>
        <w:tc>
          <w:tcPr>
            <w:tcW w:w="0" w:type="auto"/>
            <w:tcMar>
              <w:top w:w="15" w:type="dxa"/>
              <w:left w:w="15" w:type="dxa"/>
              <w:bottom w:w="15" w:type="dxa"/>
              <w:right w:w="15" w:type="dxa"/>
            </w:tcMar>
          </w:tcPr>
          <w:p w14:paraId="1042AEAA" w14:textId="77777777" w:rsidR="00103122" w:rsidRDefault="00000000">
            <w:r>
              <w:t>Postdoctoral Fellow, University of California, Berkeley, Savage Lab, BERKELEY, CA</w:t>
            </w:r>
          </w:p>
        </w:tc>
      </w:tr>
      <w:tr w:rsidR="00103122" w14:paraId="326F83D0" w14:textId="77777777">
        <w:tc>
          <w:tcPr>
            <w:tcW w:w="1530" w:type="dxa"/>
            <w:tcMar>
              <w:top w:w="15" w:type="dxa"/>
              <w:left w:w="15" w:type="dxa"/>
              <w:bottom w:w="15" w:type="dxa"/>
              <w:right w:w="15" w:type="dxa"/>
            </w:tcMar>
          </w:tcPr>
          <w:p w14:paraId="768C22C6" w14:textId="77777777" w:rsidR="00103122" w:rsidRDefault="00000000">
            <w:r>
              <w:t>2017 - 2019</w:t>
            </w:r>
          </w:p>
        </w:tc>
        <w:tc>
          <w:tcPr>
            <w:tcW w:w="0" w:type="auto"/>
            <w:tcMar>
              <w:top w:w="15" w:type="dxa"/>
              <w:left w:w="15" w:type="dxa"/>
              <w:bottom w:w="15" w:type="dxa"/>
              <w:right w:w="15" w:type="dxa"/>
            </w:tcMar>
          </w:tcPr>
          <w:p w14:paraId="791EECCE" w14:textId="77777777" w:rsidR="00103122" w:rsidRDefault="00000000">
            <w:r>
              <w:t>Graduate student instructor, University of California, Berkeley, BERKELEY, CA</w:t>
            </w:r>
          </w:p>
        </w:tc>
      </w:tr>
      <w:tr w:rsidR="00103122" w14:paraId="34965DD4" w14:textId="77777777">
        <w:tc>
          <w:tcPr>
            <w:tcW w:w="1530" w:type="dxa"/>
            <w:tcMar>
              <w:top w:w="15" w:type="dxa"/>
              <w:left w:w="15" w:type="dxa"/>
              <w:bottom w:w="15" w:type="dxa"/>
              <w:right w:w="15" w:type="dxa"/>
            </w:tcMar>
          </w:tcPr>
          <w:p w14:paraId="7B208878" w14:textId="77777777" w:rsidR="00103122" w:rsidRDefault="00000000">
            <w:r>
              <w:t xml:space="preserve">2016 - </w:t>
            </w:r>
          </w:p>
        </w:tc>
        <w:tc>
          <w:tcPr>
            <w:tcW w:w="0" w:type="auto"/>
            <w:tcMar>
              <w:top w:w="15" w:type="dxa"/>
              <w:left w:w="15" w:type="dxa"/>
              <w:bottom w:w="15" w:type="dxa"/>
              <w:right w:w="15" w:type="dxa"/>
            </w:tcMar>
          </w:tcPr>
          <w:p w14:paraId="2A204F7E" w14:textId="77777777" w:rsidR="00103122" w:rsidRDefault="00000000">
            <w:r>
              <w:t>Member, Phi Beta Kappa honor society, Middlebury, VT</w:t>
            </w:r>
          </w:p>
        </w:tc>
      </w:tr>
      <w:tr w:rsidR="00103122" w14:paraId="0828DF40" w14:textId="77777777">
        <w:tc>
          <w:tcPr>
            <w:tcW w:w="1530" w:type="dxa"/>
            <w:tcMar>
              <w:top w:w="15" w:type="dxa"/>
              <w:left w:w="15" w:type="dxa"/>
              <w:bottom w:w="15" w:type="dxa"/>
              <w:right w:w="15" w:type="dxa"/>
            </w:tcMar>
          </w:tcPr>
          <w:p w14:paraId="079A6BAE" w14:textId="77777777" w:rsidR="00103122" w:rsidRDefault="00000000">
            <w:r>
              <w:t>2016 - 2022</w:t>
            </w:r>
          </w:p>
        </w:tc>
        <w:tc>
          <w:tcPr>
            <w:tcW w:w="0" w:type="auto"/>
            <w:tcMar>
              <w:top w:w="15" w:type="dxa"/>
              <w:left w:w="15" w:type="dxa"/>
              <w:bottom w:w="15" w:type="dxa"/>
              <w:right w:w="15" w:type="dxa"/>
            </w:tcMar>
          </w:tcPr>
          <w:p w14:paraId="4A21A7A2" w14:textId="77777777" w:rsidR="00103122" w:rsidRDefault="00000000">
            <w:r>
              <w:t>Graduate student researcher, University of California, Berkeley, Savage Lab, BERKELEY, CA</w:t>
            </w:r>
          </w:p>
        </w:tc>
      </w:tr>
      <w:tr w:rsidR="00103122" w14:paraId="69CC42FA" w14:textId="77777777">
        <w:tc>
          <w:tcPr>
            <w:tcW w:w="1530" w:type="dxa"/>
            <w:tcMar>
              <w:top w:w="15" w:type="dxa"/>
              <w:left w:w="15" w:type="dxa"/>
              <w:bottom w:w="15" w:type="dxa"/>
              <w:right w:w="15" w:type="dxa"/>
            </w:tcMar>
          </w:tcPr>
          <w:p w14:paraId="23095538" w14:textId="77777777" w:rsidR="00103122" w:rsidRDefault="00000000">
            <w:r>
              <w:t>2015 - 2015</w:t>
            </w:r>
          </w:p>
        </w:tc>
        <w:tc>
          <w:tcPr>
            <w:tcW w:w="0" w:type="auto"/>
            <w:tcMar>
              <w:top w:w="15" w:type="dxa"/>
              <w:left w:w="15" w:type="dxa"/>
              <w:bottom w:w="15" w:type="dxa"/>
              <w:right w:w="15" w:type="dxa"/>
            </w:tcMar>
          </w:tcPr>
          <w:p w14:paraId="38171D4F" w14:textId="77777777" w:rsidR="00103122" w:rsidRDefault="00000000">
            <w:r>
              <w:t xml:space="preserve">Amgen Scholar, University of California, Berkeley, Joint Bioenergy Institute, </w:t>
            </w:r>
            <w:proofErr w:type="spellStart"/>
            <w:r>
              <w:t>Keasling</w:t>
            </w:r>
            <w:proofErr w:type="spellEnd"/>
            <w:r>
              <w:t xml:space="preserve"> Lab, BERKELEY, CA</w:t>
            </w:r>
          </w:p>
        </w:tc>
      </w:tr>
      <w:tr w:rsidR="00103122" w14:paraId="786BA4D7" w14:textId="77777777">
        <w:tc>
          <w:tcPr>
            <w:tcW w:w="1530" w:type="dxa"/>
            <w:tcMar>
              <w:top w:w="15" w:type="dxa"/>
              <w:left w:w="15" w:type="dxa"/>
              <w:bottom w:w="15" w:type="dxa"/>
              <w:right w:w="15" w:type="dxa"/>
            </w:tcMar>
          </w:tcPr>
          <w:p w14:paraId="5C326482" w14:textId="77777777" w:rsidR="00103122" w:rsidRDefault="00000000">
            <w:r>
              <w:t>2014 - 2016</w:t>
            </w:r>
          </w:p>
        </w:tc>
        <w:tc>
          <w:tcPr>
            <w:tcW w:w="0" w:type="auto"/>
            <w:tcMar>
              <w:top w:w="15" w:type="dxa"/>
              <w:left w:w="15" w:type="dxa"/>
              <w:bottom w:w="15" w:type="dxa"/>
              <w:right w:w="15" w:type="dxa"/>
            </w:tcMar>
          </w:tcPr>
          <w:p w14:paraId="1446BA74" w14:textId="77777777" w:rsidR="00103122" w:rsidRDefault="00000000">
            <w:r>
              <w:t>Researcher, Middlebury College, Ward Lab, Middlebury, VT</w:t>
            </w:r>
          </w:p>
        </w:tc>
      </w:tr>
      <w:tr w:rsidR="00103122" w14:paraId="60703A0E" w14:textId="77777777">
        <w:tc>
          <w:tcPr>
            <w:tcW w:w="1530" w:type="dxa"/>
            <w:tcMar>
              <w:top w:w="15" w:type="dxa"/>
              <w:left w:w="15" w:type="dxa"/>
              <w:bottom w:w="15" w:type="dxa"/>
              <w:right w:w="15" w:type="dxa"/>
            </w:tcMar>
          </w:tcPr>
          <w:p w14:paraId="549FCEDB" w14:textId="77777777" w:rsidR="00103122" w:rsidRDefault="00000000">
            <w:r>
              <w:t>2014 - 2014</w:t>
            </w:r>
          </w:p>
        </w:tc>
        <w:tc>
          <w:tcPr>
            <w:tcW w:w="0" w:type="auto"/>
            <w:tcMar>
              <w:top w:w="15" w:type="dxa"/>
              <w:left w:w="15" w:type="dxa"/>
              <w:bottom w:w="15" w:type="dxa"/>
              <w:right w:w="15" w:type="dxa"/>
            </w:tcMar>
          </w:tcPr>
          <w:p w14:paraId="11CF800D" w14:textId="77777777" w:rsidR="00103122" w:rsidRDefault="00000000">
            <w:r>
              <w:t>Stowers Summer Scholar, Stowers Institute for Medical Research, Matt Gibson Lab, Kansas City, MO</w:t>
            </w:r>
          </w:p>
        </w:tc>
      </w:tr>
      <w:tr w:rsidR="00103122" w14:paraId="203DD855" w14:textId="77777777">
        <w:tc>
          <w:tcPr>
            <w:tcW w:w="1530" w:type="dxa"/>
            <w:tcMar>
              <w:top w:w="15" w:type="dxa"/>
              <w:left w:w="15" w:type="dxa"/>
              <w:bottom w:w="15" w:type="dxa"/>
              <w:right w:w="15" w:type="dxa"/>
            </w:tcMar>
          </w:tcPr>
          <w:p w14:paraId="4C7001ED" w14:textId="77777777" w:rsidR="00103122" w:rsidRDefault="00000000">
            <w:r>
              <w:t>2013 - 2013</w:t>
            </w:r>
          </w:p>
        </w:tc>
        <w:tc>
          <w:tcPr>
            <w:tcW w:w="0" w:type="auto"/>
            <w:tcMar>
              <w:top w:w="15" w:type="dxa"/>
              <w:left w:w="15" w:type="dxa"/>
              <w:bottom w:w="15" w:type="dxa"/>
              <w:right w:w="15" w:type="dxa"/>
            </w:tcMar>
          </w:tcPr>
          <w:p w14:paraId="0006CEF2" w14:textId="77777777" w:rsidR="00103122" w:rsidRDefault="00000000">
            <w:r>
              <w:t>Researcher, Middlebury College, 2013 STEM Innovation Program, Middlebury, VT</w:t>
            </w:r>
          </w:p>
        </w:tc>
      </w:tr>
      <w:tr w:rsidR="00103122" w14:paraId="1CD544B2" w14:textId="77777777">
        <w:tc>
          <w:tcPr>
            <w:tcW w:w="1530" w:type="dxa"/>
            <w:tcMar>
              <w:top w:w="15" w:type="dxa"/>
              <w:left w:w="15" w:type="dxa"/>
              <w:bottom w:w="15" w:type="dxa"/>
              <w:right w:w="15" w:type="dxa"/>
            </w:tcMar>
          </w:tcPr>
          <w:p w14:paraId="7FA0F41E" w14:textId="77777777" w:rsidR="00103122" w:rsidRDefault="00000000">
            <w:r>
              <w:t>2011 - 2012</w:t>
            </w:r>
          </w:p>
        </w:tc>
        <w:tc>
          <w:tcPr>
            <w:tcW w:w="0" w:type="auto"/>
            <w:tcMar>
              <w:top w:w="15" w:type="dxa"/>
              <w:left w:w="15" w:type="dxa"/>
              <w:bottom w:w="15" w:type="dxa"/>
              <w:right w:w="15" w:type="dxa"/>
            </w:tcMar>
          </w:tcPr>
          <w:p w14:paraId="5CC21610" w14:textId="77777777" w:rsidR="00103122" w:rsidRDefault="00000000">
            <w:r>
              <w:t xml:space="preserve">Intern, University of Washington Medical School, </w:t>
            </w:r>
            <w:proofErr w:type="spellStart"/>
            <w:r>
              <w:t>Neitz</w:t>
            </w:r>
            <w:proofErr w:type="spellEnd"/>
            <w:r>
              <w:t xml:space="preserve"> Color Vision Lab, Seattle, WA</w:t>
            </w:r>
          </w:p>
        </w:tc>
      </w:tr>
    </w:tbl>
    <w:p w14:paraId="3CB9352F" w14:textId="77777777" w:rsidR="00103122" w:rsidRDefault="00000000">
      <w:pPr>
        <w:pStyle w:val="h3underline"/>
      </w:pPr>
      <w:r>
        <w:rPr>
          <w:rFonts w:ascii="Arial" w:eastAsia="Arial" w:hAnsi="Arial" w:cs="Arial"/>
          <w:sz w:val="26"/>
          <w:szCs w:val="26"/>
        </w:rPr>
        <w:t>Honors</w:t>
      </w:r>
    </w:p>
    <w:tbl>
      <w:tblPr>
        <w:tblStyle w:val="table"/>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9300"/>
      </w:tblGrid>
      <w:tr w:rsidR="00103122" w14:paraId="15A8E9BA" w14:textId="77777777">
        <w:tc>
          <w:tcPr>
            <w:tcW w:w="1530" w:type="dxa"/>
            <w:tcMar>
              <w:top w:w="15" w:type="dxa"/>
              <w:left w:w="15" w:type="dxa"/>
              <w:bottom w:w="15" w:type="dxa"/>
              <w:right w:w="15" w:type="dxa"/>
            </w:tcMar>
          </w:tcPr>
          <w:p w14:paraId="283A21B8" w14:textId="77777777" w:rsidR="00103122" w:rsidRDefault="00000000">
            <w:r>
              <w:t>2013 - 2016</w:t>
            </w:r>
          </w:p>
        </w:tc>
        <w:tc>
          <w:tcPr>
            <w:tcW w:w="0" w:type="auto"/>
            <w:tcMar>
              <w:top w:w="15" w:type="dxa"/>
              <w:left w:w="15" w:type="dxa"/>
              <w:bottom w:w="15" w:type="dxa"/>
              <w:right w:w="15" w:type="dxa"/>
            </w:tcMar>
          </w:tcPr>
          <w:p w14:paraId="592C5AEC" w14:textId="77777777" w:rsidR="00103122" w:rsidRDefault="00000000">
            <w:r>
              <w:t>College Scholar, 6 semesters, Middlebury college</w:t>
            </w:r>
          </w:p>
        </w:tc>
      </w:tr>
      <w:tr w:rsidR="00103122" w14:paraId="27B643E1" w14:textId="77777777">
        <w:tc>
          <w:tcPr>
            <w:tcW w:w="1530" w:type="dxa"/>
            <w:tcMar>
              <w:top w:w="15" w:type="dxa"/>
              <w:left w:w="15" w:type="dxa"/>
              <w:bottom w:w="15" w:type="dxa"/>
              <w:right w:w="15" w:type="dxa"/>
            </w:tcMar>
          </w:tcPr>
          <w:p w14:paraId="0C1B3DD2" w14:textId="77777777" w:rsidR="00103122" w:rsidRDefault="00000000">
            <w:r>
              <w:t>2017</w:t>
            </w:r>
          </w:p>
        </w:tc>
        <w:tc>
          <w:tcPr>
            <w:tcW w:w="0" w:type="auto"/>
            <w:tcMar>
              <w:top w:w="15" w:type="dxa"/>
              <w:left w:w="15" w:type="dxa"/>
              <w:bottom w:w="15" w:type="dxa"/>
              <w:right w:w="15" w:type="dxa"/>
            </w:tcMar>
          </w:tcPr>
          <w:p w14:paraId="0C1F4C14" w14:textId="77777777" w:rsidR="00103122" w:rsidRDefault="00000000">
            <w:r>
              <w:t xml:space="preserve">The 27th Annual Western Photosynthesis Conference travel </w:t>
            </w:r>
            <w:proofErr w:type="gramStart"/>
            <w:r>
              <w:t>award ,</w:t>
            </w:r>
            <w:proofErr w:type="gramEnd"/>
            <w:r>
              <w:t xml:space="preserve"> Western Photosynthesis conference</w:t>
            </w:r>
          </w:p>
        </w:tc>
      </w:tr>
      <w:tr w:rsidR="00103122" w14:paraId="7AA1C7E8" w14:textId="77777777">
        <w:tc>
          <w:tcPr>
            <w:tcW w:w="1530" w:type="dxa"/>
            <w:tcMar>
              <w:top w:w="15" w:type="dxa"/>
              <w:left w:w="15" w:type="dxa"/>
              <w:bottom w:w="15" w:type="dxa"/>
              <w:right w:w="15" w:type="dxa"/>
            </w:tcMar>
          </w:tcPr>
          <w:p w14:paraId="1656D373" w14:textId="77777777" w:rsidR="00103122" w:rsidRDefault="00000000">
            <w:r>
              <w:t>2016</w:t>
            </w:r>
          </w:p>
        </w:tc>
        <w:tc>
          <w:tcPr>
            <w:tcW w:w="0" w:type="auto"/>
            <w:tcMar>
              <w:top w:w="15" w:type="dxa"/>
              <w:left w:w="15" w:type="dxa"/>
              <w:bottom w:w="15" w:type="dxa"/>
              <w:right w:w="15" w:type="dxa"/>
            </w:tcMar>
          </w:tcPr>
          <w:p w14:paraId="1BFAABE9" w14:textId="77777777" w:rsidR="00103122" w:rsidRDefault="00000000">
            <w:r>
              <w:t>Elbert C. Cole ’15 Memorial Fund Prize, Middlebury College, Department of Biology</w:t>
            </w:r>
          </w:p>
        </w:tc>
      </w:tr>
      <w:tr w:rsidR="00103122" w14:paraId="46960225" w14:textId="77777777">
        <w:tc>
          <w:tcPr>
            <w:tcW w:w="1530" w:type="dxa"/>
            <w:tcMar>
              <w:top w:w="15" w:type="dxa"/>
              <w:left w:w="15" w:type="dxa"/>
              <w:bottom w:w="15" w:type="dxa"/>
              <w:right w:w="15" w:type="dxa"/>
            </w:tcMar>
          </w:tcPr>
          <w:p w14:paraId="2B7F0D50" w14:textId="77777777" w:rsidR="00103122" w:rsidRDefault="00000000">
            <w:r>
              <w:t>2016</w:t>
            </w:r>
          </w:p>
        </w:tc>
        <w:tc>
          <w:tcPr>
            <w:tcW w:w="0" w:type="auto"/>
            <w:tcMar>
              <w:top w:w="15" w:type="dxa"/>
              <w:left w:w="15" w:type="dxa"/>
              <w:bottom w:w="15" w:type="dxa"/>
              <w:right w:w="15" w:type="dxa"/>
            </w:tcMar>
          </w:tcPr>
          <w:p w14:paraId="442E7D9E" w14:textId="77777777" w:rsidR="00103122" w:rsidRDefault="00000000">
            <w:r>
              <w:t>Summa cum laude, Middlebury College</w:t>
            </w:r>
          </w:p>
        </w:tc>
      </w:tr>
      <w:tr w:rsidR="00103122" w14:paraId="4D507541" w14:textId="77777777">
        <w:tc>
          <w:tcPr>
            <w:tcW w:w="1530" w:type="dxa"/>
            <w:tcMar>
              <w:top w:w="15" w:type="dxa"/>
              <w:left w:w="15" w:type="dxa"/>
              <w:bottom w:w="15" w:type="dxa"/>
              <w:right w:w="15" w:type="dxa"/>
            </w:tcMar>
          </w:tcPr>
          <w:p w14:paraId="03DD26ED" w14:textId="77777777" w:rsidR="00103122" w:rsidRDefault="00000000">
            <w:r>
              <w:t>2016</w:t>
            </w:r>
          </w:p>
        </w:tc>
        <w:tc>
          <w:tcPr>
            <w:tcW w:w="0" w:type="auto"/>
            <w:tcMar>
              <w:top w:w="15" w:type="dxa"/>
              <w:left w:w="15" w:type="dxa"/>
              <w:bottom w:w="15" w:type="dxa"/>
              <w:right w:w="15" w:type="dxa"/>
            </w:tcMar>
          </w:tcPr>
          <w:p w14:paraId="562B11A3" w14:textId="77777777" w:rsidR="00103122" w:rsidRDefault="00000000">
            <w:r>
              <w:t>High Honors, Middlebury College Department of Molecular Biology and Biochemistry</w:t>
            </w:r>
          </w:p>
        </w:tc>
      </w:tr>
      <w:tr w:rsidR="00103122" w14:paraId="37B9731E" w14:textId="77777777">
        <w:tc>
          <w:tcPr>
            <w:tcW w:w="1530" w:type="dxa"/>
            <w:tcMar>
              <w:top w:w="15" w:type="dxa"/>
              <w:left w:w="15" w:type="dxa"/>
              <w:bottom w:w="15" w:type="dxa"/>
              <w:right w:w="15" w:type="dxa"/>
            </w:tcMar>
          </w:tcPr>
          <w:p w14:paraId="22AF0CB1" w14:textId="77777777" w:rsidR="00103122" w:rsidRDefault="00000000">
            <w:r>
              <w:t>2016</w:t>
            </w:r>
          </w:p>
        </w:tc>
        <w:tc>
          <w:tcPr>
            <w:tcW w:w="0" w:type="auto"/>
            <w:tcMar>
              <w:top w:w="15" w:type="dxa"/>
              <w:left w:w="15" w:type="dxa"/>
              <w:bottom w:w="15" w:type="dxa"/>
              <w:right w:w="15" w:type="dxa"/>
            </w:tcMar>
          </w:tcPr>
          <w:p w14:paraId="3086A01E" w14:textId="77777777" w:rsidR="00103122" w:rsidRDefault="00000000">
            <w:r>
              <w:t>Inducted Phi Beta Kappa honor society, Middlebury College</w:t>
            </w:r>
          </w:p>
        </w:tc>
      </w:tr>
      <w:tr w:rsidR="00103122" w14:paraId="3B8BC016" w14:textId="77777777">
        <w:tc>
          <w:tcPr>
            <w:tcW w:w="1530" w:type="dxa"/>
            <w:tcMar>
              <w:top w:w="15" w:type="dxa"/>
              <w:left w:w="15" w:type="dxa"/>
              <w:bottom w:w="15" w:type="dxa"/>
              <w:right w:w="15" w:type="dxa"/>
            </w:tcMar>
          </w:tcPr>
          <w:p w14:paraId="60822608" w14:textId="77777777" w:rsidR="00103122" w:rsidRDefault="00000000">
            <w:r>
              <w:t>2015</w:t>
            </w:r>
          </w:p>
        </w:tc>
        <w:tc>
          <w:tcPr>
            <w:tcW w:w="0" w:type="auto"/>
            <w:tcMar>
              <w:top w:w="15" w:type="dxa"/>
              <w:left w:w="15" w:type="dxa"/>
              <w:bottom w:w="15" w:type="dxa"/>
              <w:right w:w="15" w:type="dxa"/>
            </w:tcMar>
          </w:tcPr>
          <w:p w14:paraId="7BF9DC77" w14:textId="77777777" w:rsidR="00103122" w:rsidRDefault="00000000">
            <w:r>
              <w:t>Dean’s List, spring semester, Middlebury College</w:t>
            </w:r>
          </w:p>
        </w:tc>
      </w:tr>
    </w:tbl>
    <w:p w14:paraId="7B54D365" w14:textId="77777777" w:rsidR="00103122" w:rsidRDefault="00000000">
      <w:pPr>
        <w:pStyle w:val="Heading3"/>
        <w:rPr>
          <w:rFonts w:ascii="Arial" w:eastAsia="Arial" w:hAnsi="Arial" w:cs="Arial"/>
          <w:sz w:val="26"/>
          <w:szCs w:val="26"/>
        </w:rPr>
      </w:pPr>
      <w:r>
        <w:rPr>
          <w:rFonts w:ascii="Arial" w:eastAsia="Arial" w:hAnsi="Arial" w:cs="Arial"/>
          <w:sz w:val="26"/>
          <w:szCs w:val="26"/>
        </w:rPr>
        <w:t>C. Contribution to Science</w:t>
      </w:r>
    </w:p>
    <w:p w14:paraId="592407F8" w14:textId="13F211A1" w:rsidR="00C06E71" w:rsidRPr="00C06E71" w:rsidRDefault="00C06E71" w:rsidP="00C06E71">
      <w:pPr>
        <w:rPr>
          <w:b/>
          <w:bCs/>
        </w:rPr>
      </w:pPr>
      <w:bookmarkStart w:id="0" w:name="Xec6b8e0db5719c80b52f432c59a8e7df1f879c8"/>
      <w:r>
        <w:rPr>
          <w:b/>
          <w:bCs/>
        </w:rPr>
        <w:t xml:space="preserve">Contribution 1 </w:t>
      </w:r>
      <w:r w:rsidRPr="00C06E71">
        <w:rPr>
          <w:b/>
          <w:bCs/>
        </w:rPr>
        <w:t>A new type of inorganic carbon pump that drives CO</w:t>
      </w:r>
      <m:oMath>
        <m:sSub>
          <m:sSubPr>
            <m:ctrlPr>
              <w:rPr>
                <w:rFonts w:ascii="Cambria Math" w:hAnsi="Cambria Math"/>
                <w:b/>
                <w:bCs/>
              </w:rPr>
            </m:ctrlPr>
          </m:sSubPr>
          <m:e>
            <m:r>
              <m:rPr>
                <m:sty m:val="bi"/>
              </m:rPr>
              <w:rPr>
                <w:rFonts w:ascii="Cambria Math" w:hAnsi="Cambria Math"/>
              </w:rPr>
              <m:t>​</m:t>
            </m:r>
          </m:e>
          <m:sub>
            <m:r>
              <m:rPr>
                <m:sty m:val="bi"/>
              </m:rPr>
              <w:rPr>
                <w:rFonts w:ascii="Cambria Math" w:hAnsi="Cambria Math"/>
              </w:rPr>
              <m:t>2</m:t>
            </m:r>
          </m:sub>
        </m:sSub>
      </m:oMath>
      <w:r w:rsidRPr="00C06E71">
        <w:rPr>
          <w:b/>
          <w:bCs/>
        </w:rPr>
        <w:t xml:space="preserve"> concentration</w:t>
      </w:r>
    </w:p>
    <w:p w14:paraId="3A30A241" w14:textId="4F24DCAD" w:rsidR="00C06E71" w:rsidRPr="00C06E71" w:rsidRDefault="00C06E71" w:rsidP="00C06E71">
      <w:pPr>
        <w:rPr>
          <w:u w:val="single"/>
        </w:rPr>
      </w:pPr>
      <w:bookmarkStart w:id="1" w:name="historical-background"/>
      <w:r>
        <w:rPr>
          <w:u w:val="single"/>
        </w:rPr>
        <w:t xml:space="preserve">1.1 </w:t>
      </w:r>
      <w:r w:rsidRPr="00C06E71">
        <w:rPr>
          <w:u w:val="single"/>
        </w:rPr>
        <w:t>Historical background</w:t>
      </w:r>
      <w:r w:rsidRPr="00C06E71">
        <w:t xml:space="preserve"> </w:t>
      </w:r>
      <w:proofErr w:type="gramStart"/>
      <w:r w:rsidRPr="00C06E71">
        <w:t>The</w:t>
      </w:r>
      <w:proofErr w:type="gramEnd"/>
      <w:r w:rsidRPr="00C06E71">
        <w:t xml:space="preserve"> enzyme rubisco fixes </w:t>
      </w:r>
      <m:oMath>
        <m:r>
          <m:rPr>
            <m:sty m:val="p"/>
          </m:rPr>
          <w:rPr>
            <w:rFonts w:ascii="Cambria Math" w:hAnsi="Cambria Math"/>
          </w:rPr>
          <m:t>&gt;</m:t>
        </m:r>
      </m:oMath>
      <w:r w:rsidRPr="00C06E71">
        <w:t>99.5% of the CO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Pr="00C06E71">
        <w:t xml:space="preserve"> entering the biosphere each year and is essential in plants, algae, and most autotrophic bacteria. However, Rubisco is inhibited by 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Pr="00C06E71">
        <w:t>, a problem in the the modern atmosphere with its 20% 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Pr="00C06E71">
        <w:t xml:space="preserve"> and only 0.04% CO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Pr="00C06E71">
        <w:t xml:space="preserve">. Many bacteria overcome this using an </w:t>
      </w:r>
      <m:oMath>
        <m:r>
          <w:rPr>
            <w:rFonts w:ascii="Cambria Math" w:hAnsi="Cambria Math"/>
          </w:rPr>
          <m:t>α</m:t>
        </m:r>
      </m:oMath>
      <w:r w:rsidRPr="00C06E71">
        <w:t>-ca</w:t>
      </w:r>
      <w:proofErr w:type="spellStart"/>
      <w:r w:rsidRPr="00C06E71">
        <w:t>rboxysome</w:t>
      </w:r>
      <w:proofErr w:type="spellEnd"/>
      <w:r w:rsidRPr="00C06E71">
        <w:t xml:space="preserve"> based CO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Pr="00C06E71">
        <w:t xml:space="preserve"> concentrating mechanism (</w:t>
      </w:r>
      <m:oMath>
        <m:r>
          <w:rPr>
            <w:rFonts w:ascii="Cambria Math" w:hAnsi="Cambria Math"/>
          </w:rPr>
          <m:t>α</m:t>
        </m:r>
      </m:oMath>
      <w:r w:rsidRPr="00C06E71">
        <w:t>-CCM). These systems rely on HCO</w:t>
      </w:r>
      <m:oMath>
        <m:sSubSup>
          <m:sSubSupPr>
            <m:ctrlPr>
              <w:rPr>
                <w:rFonts w:ascii="Cambria Math" w:hAnsi="Cambria Math"/>
              </w:rPr>
            </m:ctrlPr>
          </m:sSubSupPr>
          <m:e>
            <m:r>
              <w:rPr>
                <w:rFonts w:ascii="Cambria Math" w:hAnsi="Cambria Math"/>
              </w:rPr>
              <m:t>​</m:t>
            </m:r>
          </m:e>
          <m:sub>
            <m:r>
              <w:rPr>
                <w:rFonts w:ascii="Cambria Math" w:hAnsi="Cambria Math"/>
              </w:rPr>
              <m:t>3</m:t>
            </m:r>
          </m:sub>
          <m:sup>
            <m:r>
              <m:rPr>
                <m:sty m:val="p"/>
              </m:rPr>
              <w:rPr>
                <w:rFonts w:ascii="Cambria Math" w:hAnsi="Cambria Math"/>
              </w:rPr>
              <m:t>-</m:t>
            </m:r>
          </m:sup>
        </m:sSubSup>
      </m:oMath>
      <w:r w:rsidRPr="00C06E71">
        <w:t xml:space="preserve"> pumping, however, the mechanism of HCO</w:t>
      </w:r>
      <m:oMath>
        <m:sSubSup>
          <m:sSubSupPr>
            <m:ctrlPr>
              <w:rPr>
                <w:rFonts w:ascii="Cambria Math" w:hAnsi="Cambria Math"/>
              </w:rPr>
            </m:ctrlPr>
          </m:sSubSupPr>
          <m:e>
            <m:r>
              <w:rPr>
                <w:rFonts w:ascii="Cambria Math" w:hAnsi="Cambria Math"/>
              </w:rPr>
              <m:t>​</m:t>
            </m:r>
          </m:e>
          <m:sub>
            <m:r>
              <w:rPr>
                <w:rFonts w:ascii="Cambria Math" w:hAnsi="Cambria Math"/>
              </w:rPr>
              <m:t>3</m:t>
            </m:r>
          </m:sub>
          <m:sup>
            <m:r>
              <m:rPr>
                <m:sty m:val="p"/>
              </m:rPr>
              <w:rPr>
                <w:rFonts w:ascii="Cambria Math" w:hAnsi="Cambria Math"/>
              </w:rPr>
              <m:t>-</m:t>
            </m:r>
          </m:sup>
        </m:sSubSup>
      </m:oMath>
      <w:r w:rsidRPr="00C06E71">
        <w:t xml:space="preserve"> pumping was unknown in chemotrophs.</w:t>
      </w:r>
    </w:p>
    <w:p w14:paraId="3FB7A125" w14:textId="4B572B48" w:rsidR="00C06E71" w:rsidRPr="00C06E71" w:rsidRDefault="00C06E71" w:rsidP="00C06E71">
      <w:pPr>
        <w:rPr>
          <w:u w:val="single"/>
        </w:rPr>
      </w:pPr>
      <w:bookmarkStart w:id="2" w:name="central-finding"/>
      <w:bookmarkEnd w:id="1"/>
      <w:r>
        <w:rPr>
          <w:u w:val="single"/>
        </w:rPr>
        <w:t xml:space="preserve">1.2 </w:t>
      </w:r>
      <w:r w:rsidRPr="00C06E71">
        <w:rPr>
          <w:u w:val="single"/>
        </w:rPr>
        <w:t>Central finding</w:t>
      </w:r>
      <w:r w:rsidRPr="00C06E71">
        <w:t xml:space="preserve"> </w:t>
      </w:r>
      <w:proofErr w:type="gramStart"/>
      <w:r w:rsidRPr="00C06E71">
        <w:t>To</w:t>
      </w:r>
      <w:proofErr w:type="gramEnd"/>
      <w:r w:rsidRPr="00C06E71">
        <w:t xml:space="preserve"> identify HCO</w:t>
      </w:r>
      <m:oMath>
        <m:sSubSup>
          <m:sSubSupPr>
            <m:ctrlPr>
              <w:rPr>
                <w:rFonts w:ascii="Cambria Math" w:hAnsi="Cambria Math"/>
              </w:rPr>
            </m:ctrlPr>
          </m:sSubSupPr>
          <m:e>
            <m:r>
              <w:rPr>
                <w:rFonts w:ascii="Cambria Math" w:hAnsi="Cambria Math"/>
              </w:rPr>
              <m:t>​</m:t>
            </m:r>
          </m:e>
          <m:sub>
            <m:r>
              <w:rPr>
                <w:rFonts w:ascii="Cambria Math" w:hAnsi="Cambria Math"/>
              </w:rPr>
              <m:t>3</m:t>
            </m:r>
          </m:sub>
          <m:sup>
            <m:r>
              <m:rPr>
                <m:sty m:val="p"/>
              </m:rPr>
              <w:rPr>
                <w:rFonts w:ascii="Cambria Math" w:hAnsi="Cambria Math"/>
              </w:rPr>
              <m:t>-</m:t>
            </m:r>
          </m:sup>
        </m:sSubSup>
      </m:oMath>
      <w:r w:rsidRPr="00C06E71">
        <w:t xml:space="preserve"> pumps, I screened for </w:t>
      </w:r>
      <m:oMath>
        <m:r>
          <w:rPr>
            <w:rFonts w:ascii="Cambria Math" w:hAnsi="Cambria Math"/>
          </w:rPr>
          <m:t>α</m:t>
        </m:r>
      </m:oMath>
      <w:r w:rsidRPr="00C06E71">
        <w:t xml:space="preserve">-CCM genes in the model chemotroph </w:t>
      </w:r>
      <w:r w:rsidRPr="00C06E71">
        <w:rPr>
          <w:i/>
          <w:iCs/>
        </w:rPr>
        <w:t>H. neapolitanus</w:t>
      </w:r>
      <w:r w:rsidRPr="00C06E71">
        <w:t xml:space="preserve">. I identified two putative transporter operons, then showed sufficiency for pumping in </w:t>
      </w:r>
      <w:r w:rsidRPr="00C06E71">
        <w:rPr>
          <w:i/>
          <w:iCs/>
        </w:rPr>
        <w:t>E. coli</w:t>
      </w:r>
      <w:r w:rsidRPr="00C06E71">
        <w:t>. Unexpectedly, the data were consistent with energy coupled carbonic anhydrase (CA) activity not direct pumping. This causes HCO</w:t>
      </w:r>
      <m:oMath>
        <m:sSubSup>
          <m:sSubSupPr>
            <m:ctrlPr>
              <w:rPr>
                <w:rFonts w:ascii="Cambria Math" w:hAnsi="Cambria Math"/>
              </w:rPr>
            </m:ctrlPr>
          </m:sSubSupPr>
          <m:e>
            <m:r>
              <w:rPr>
                <w:rFonts w:ascii="Cambria Math" w:hAnsi="Cambria Math"/>
              </w:rPr>
              <m:t>​</m:t>
            </m:r>
          </m:e>
          <m:sub>
            <m:r>
              <w:rPr>
                <w:rFonts w:ascii="Cambria Math" w:hAnsi="Cambria Math"/>
              </w:rPr>
              <m:t>3</m:t>
            </m:r>
          </m:sub>
          <m:sup>
            <m:r>
              <m:rPr>
                <m:sty m:val="p"/>
              </m:rPr>
              <w:rPr>
                <w:rFonts w:ascii="Cambria Math" w:hAnsi="Cambria Math"/>
              </w:rPr>
              <m:t>-</m:t>
            </m:r>
          </m:sup>
        </m:sSubSup>
      </m:oMath>
      <w:r w:rsidRPr="00C06E71">
        <w:t xml:space="preserve"> flux by conve</w:t>
      </w:r>
      <w:proofErr w:type="spellStart"/>
      <w:r w:rsidRPr="00C06E71">
        <w:t>rting</w:t>
      </w:r>
      <w:proofErr w:type="spellEnd"/>
      <w:r w:rsidRPr="00C06E71">
        <w:t xml:space="preserve"> membrane permeable CO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Pr="00C06E71">
        <w:t xml:space="preserve"> into membrane impermeable HCO</w:t>
      </w:r>
      <m:oMath>
        <m:sSubSup>
          <m:sSubSupPr>
            <m:ctrlPr>
              <w:rPr>
                <w:rFonts w:ascii="Cambria Math" w:hAnsi="Cambria Math"/>
              </w:rPr>
            </m:ctrlPr>
          </m:sSubSupPr>
          <m:e>
            <m:r>
              <w:rPr>
                <w:rFonts w:ascii="Cambria Math" w:hAnsi="Cambria Math"/>
              </w:rPr>
              <m:t>​</m:t>
            </m:r>
          </m:e>
          <m:sub>
            <m:r>
              <w:rPr>
                <w:rFonts w:ascii="Cambria Math" w:hAnsi="Cambria Math"/>
              </w:rPr>
              <m:t>3</m:t>
            </m:r>
          </m:sub>
          <m:sup>
            <m:r>
              <m:rPr>
                <m:sty m:val="p"/>
              </m:rPr>
              <w:rPr>
                <w:rFonts w:ascii="Cambria Math" w:hAnsi="Cambria Math"/>
              </w:rPr>
              <m:t>-</m:t>
            </m:r>
          </m:sup>
        </m:sSubSup>
      </m:oMath>
      <w:r w:rsidRPr="00C06E71">
        <w:t xml:space="preserve"> trapping it in the cell. I showed homologs in the pathogens </w:t>
      </w:r>
      <w:r w:rsidRPr="00C06E71">
        <w:rPr>
          <w:i/>
          <w:iCs/>
        </w:rPr>
        <w:t>V. Cholera</w:t>
      </w:r>
      <w:r w:rsidRPr="00C06E71">
        <w:t xml:space="preserve"> and </w:t>
      </w:r>
      <w:r w:rsidRPr="00C06E71">
        <w:rPr>
          <w:i/>
          <w:iCs/>
        </w:rPr>
        <w:t>B. anthracis</w:t>
      </w:r>
      <w:r w:rsidRPr="00C06E71">
        <w:t xml:space="preserve"> had the same activity.</w:t>
      </w:r>
    </w:p>
    <w:p w14:paraId="62E8C02C" w14:textId="1ADF75A0" w:rsidR="00C06E71" w:rsidRPr="00C06E71" w:rsidRDefault="00C06E71" w:rsidP="00C06E71">
      <w:pPr>
        <w:rPr>
          <w:u w:val="single"/>
        </w:rPr>
      </w:pPr>
      <w:bookmarkStart w:id="3" w:name="my-role"/>
      <w:bookmarkEnd w:id="2"/>
      <w:r>
        <w:rPr>
          <w:u w:val="single"/>
        </w:rPr>
        <w:t xml:space="preserve">1.3 </w:t>
      </w:r>
      <w:r w:rsidRPr="00C06E71">
        <w:rPr>
          <w:u w:val="single"/>
        </w:rPr>
        <w:t>My role</w:t>
      </w:r>
      <w:r w:rsidRPr="00C06E71">
        <w:t xml:space="preserve"> </w:t>
      </w:r>
      <w:r w:rsidRPr="00C06E71">
        <w:t>I conceived and designed the experiments, performed the genetic screens, analyzed sequencing data, performed the mechanistic experiments, and purified protein.</w:t>
      </w:r>
    </w:p>
    <w:p w14:paraId="15D9EDCA" w14:textId="16FC51AF" w:rsidR="00C06E71" w:rsidRPr="00C06E71" w:rsidRDefault="00C06E71" w:rsidP="00C06E71">
      <w:pPr>
        <w:rPr>
          <w:u w:val="single"/>
        </w:rPr>
      </w:pPr>
      <w:bookmarkStart w:id="4" w:name="influenceapplication"/>
      <w:bookmarkEnd w:id="3"/>
      <w:r>
        <w:rPr>
          <w:u w:val="single"/>
        </w:rPr>
        <w:t xml:space="preserve">1.4 </w:t>
      </w:r>
      <w:r w:rsidRPr="00C06E71">
        <w:rPr>
          <w:u w:val="single"/>
        </w:rPr>
        <w:t>Influence/Application</w:t>
      </w:r>
      <w:r w:rsidRPr="00C06E71">
        <w:t xml:space="preserve"> </w:t>
      </w:r>
      <w:r w:rsidRPr="00C06E71">
        <w:t xml:space="preserve">This work identified a new family of energy coupled CAs, only the second such family known. This work enabled reconstitution of a functional </w:t>
      </w:r>
      <m:oMath>
        <m:r>
          <w:rPr>
            <w:rFonts w:ascii="Cambria Math" w:hAnsi="Cambria Math"/>
          </w:rPr>
          <m:t>α</m:t>
        </m:r>
      </m:oMath>
      <w:r w:rsidRPr="00C06E71">
        <w:t xml:space="preserve">-CCM in </w:t>
      </w:r>
      <w:r w:rsidRPr="00C06E71">
        <w:rPr>
          <w:i/>
          <w:iCs/>
        </w:rPr>
        <w:t>E. coli</w:t>
      </w:r>
      <w:r w:rsidRPr="00C06E71">
        <w:t xml:space="preserve">. A homolog found in </w:t>
      </w:r>
      <w:r w:rsidRPr="00C06E71">
        <w:rPr>
          <w:i/>
          <w:iCs/>
        </w:rPr>
        <w:t>S. aureus</w:t>
      </w:r>
      <w:r w:rsidRPr="00C06E71">
        <w:t xml:space="preserve"> has the same function and is essential for growth in air. Factoring in energy coupled CAs aided interpretation of carbon isotope fractionation in rock strata. There are proposed applications of these pumps in engineering crop plants and autotrophic bio-fuel production hosts.</w:t>
      </w:r>
    </w:p>
    <w:p w14:paraId="64842E41" w14:textId="489AFA12" w:rsidR="00C06E71" w:rsidRPr="00C06E71" w:rsidRDefault="00C06E71" w:rsidP="00C06E71">
      <w:bookmarkStart w:id="5" w:name="CCM_EVO"/>
      <w:bookmarkEnd w:id="0"/>
      <w:bookmarkEnd w:id="4"/>
      <w:r>
        <w:rPr>
          <w:b/>
          <w:bCs/>
        </w:rPr>
        <w:t xml:space="preserve">Contribution </w:t>
      </w:r>
      <w:r>
        <w:rPr>
          <w:b/>
          <w:bCs/>
        </w:rPr>
        <w:t>2</w:t>
      </w:r>
      <w:r>
        <w:rPr>
          <w:b/>
          <w:bCs/>
        </w:rPr>
        <w:t xml:space="preserve"> </w:t>
      </w:r>
      <w:r w:rsidRPr="00C06E71">
        <w:rPr>
          <w:b/>
          <w:bCs/>
        </w:rPr>
        <w:t>Potential evolutionary paths of carbon dioxide concentrating mechanisms</w:t>
      </w:r>
    </w:p>
    <w:p w14:paraId="2418C32C" w14:textId="4F9DD7D6" w:rsidR="00C06E71" w:rsidRPr="00C06E71" w:rsidRDefault="00C06E71" w:rsidP="00C06E71">
      <w:pPr>
        <w:rPr>
          <w:u w:val="single"/>
        </w:rPr>
      </w:pPr>
      <w:bookmarkStart w:id="6" w:name="historical-background-1"/>
      <w:r>
        <w:rPr>
          <w:u w:val="single"/>
        </w:rPr>
        <w:t xml:space="preserve">2.1 </w:t>
      </w:r>
      <w:r w:rsidRPr="00C06E71">
        <w:rPr>
          <w:u w:val="single"/>
        </w:rPr>
        <w:t>Historical background</w:t>
      </w:r>
      <w:r w:rsidRPr="00C06E71">
        <w:t xml:space="preserve"> </w:t>
      </w:r>
      <w:proofErr w:type="gramStart"/>
      <w:r w:rsidRPr="00C06E71">
        <w:t>The</w:t>
      </w:r>
      <w:proofErr w:type="gramEnd"/>
      <w:r w:rsidRPr="00C06E71">
        <w:t xml:space="preserve"> </w:t>
      </w:r>
      <m:oMath>
        <m:r>
          <w:rPr>
            <w:rFonts w:ascii="Cambria Math" w:hAnsi="Cambria Math"/>
          </w:rPr>
          <m:t>α</m:t>
        </m:r>
      </m:oMath>
      <w:r w:rsidRPr="00C06E71">
        <w:t>-carboxysome based CO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Pr="00C06E71">
        <w:t xml:space="preserve"> concentrating mechanism (</w:t>
      </w:r>
      <m:oMath>
        <m:r>
          <w:rPr>
            <w:rFonts w:ascii="Cambria Math" w:hAnsi="Cambria Math"/>
          </w:rPr>
          <m:t>α</m:t>
        </m:r>
      </m:oMath>
      <w:r w:rsidRPr="00C06E71">
        <w:t>-CCM) required several major evolutionary s</w:t>
      </w:r>
      <w:proofErr w:type="spellStart"/>
      <w:r w:rsidRPr="00C06E71">
        <w:t>teps</w:t>
      </w:r>
      <w:proofErr w:type="spellEnd"/>
      <w:r w:rsidRPr="00C06E71">
        <w:t xml:space="preserve"> to evolve. However, none of the potential intermediates are expected to provide a fitness benefit in modern conditions so it is not clear how it evolved. The atmosphere was very different when the </w:t>
      </w:r>
      <m:oMath>
        <m:r>
          <w:rPr>
            <w:rFonts w:ascii="Cambria Math" w:hAnsi="Cambria Math"/>
          </w:rPr>
          <m:t>α</m:t>
        </m:r>
      </m:oMath>
      <w:r w:rsidRPr="00C06E71">
        <w:t>-CCM evolved, with much higher levels of CO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Pr="00C06E71">
        <w:t xml:space="preserve"> and mu</w:t>
      </w:r>
      <w:proofErr w:type="spellStart"/>
      <w:r w:rsidRPr="00C06E71">
        <w:t>ch</w:t>
      </w:r>
      <w:proofErr w:type="spellEnd"/>
      <w:r w:rsidRPr="00C06E71">
        <w:t xml:space="preserve"> lower levels of 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Pr="00C06E71">
        <w:t xml:space="preserve">. This </w:t>
      </w:r>
      <w:proofErr w:type="gramStart"/>
      <w:r w:rsidRPr="00C06E71">
        <w:t>lead</w:t>
      </w:r>
      <w:proofErr w:type="gramEnd"/>
      <w:r w:rsidRPr="00C06E71">
        <w:t xml:space="preserve"> us to hypothesize </w:t>
      </w:r>
      <w:r w:rsidRPr="00C06E71">
        <w:lastRenderedPageBreak/>
        <w:t>that evolutionary intermediates of the CCM may have provided fitness benefits at intermediate atmospheric compositions.</w:t>
      </w:r>
    </w:p>
    <w:p w14:paraId="6CF54027" w14:textId="03521604" w:rsidR="00C06E71" w:rsidRPr="00C06E71" w:rsidRDefault="00C06E71" w:rsidP="00C06E71">
      <w:bookmarkStart w:id="7" w:name="central-finding-1"/>
      <w:bookmarkEnd w:id="6"/>
      <w:r w:rsidRPr="00C06E71">
        <w:rPr>
          <w:u w:val="single"/>
        </w:rPr>
        <w:t xml:space="preserve">2.2 </w:t>
      </w:r>
      <w:r w:rsidRPr="00C06E71">
        <w:rPr>
          <w:u w:val="single"/>
        </w:rPr>
        <w:t>Central finding</w:t>
      </w:r>
      <w:r>
        <w:t xml:space="preserve"> </w:t>
      </w:r>
      <w:r w:rsidRPr="00C06E71">
        <w:t xml:space="preserve">Evolving an </w:t>
      </w:r>
      <m:oMath>
        <m:r>
          <w:rPr>
            <w:rFonts w:ascii="Cambria Math" w:hAnsi="Cambria Math"/>
          </w:rPr>
          <m:t>α</m:t>
        </m:r>
      </m:oMath>
      <w:r w:rsidRPr="00C06E71">
        <w:t xml:space="preserve">-CCM required acquiring a CA, gaining </w:t>
      </w:r>
      <w:proofErr w:type="gramStart"/>
      <w:r w:rsidRPr="00C06E71">
        <w:t>a</w:t>
      </w:r>
      <w:proofErr w:type="gramEnd"/>
      <w:r w:rsidRPr="00C06E71">
        <w:t xml:space="preserve"> HCO</w:t>
      </w:r>
      <m:oMath>
        <m:sSubSup>
          <m:sSubSupPr>
            <m:ctrlPr>
              <w:rPr>
                <w:rFonts w:ascii="Cambria Math" w:hAnsi="Cambria Math"/>
              </w:rPr>
            </m:ctrlPr>
          </m:sSubSupPr>
          <m:e>
            <m:r>
              <w:rPr>
                <w:rFonts w:ascii="Cambria Math" w:hAnsi="Cambria Math"/>
              </w:rPr>
              <m:t>​</m:t>
            </m:r>
          </m:e>
          <m:sub>
            <m:r>
              <w:rPr>
                <w:rFonts w:ascii="Cambria Math" w:hAnsi="Cambria Math"/>
              </w:rPr>
              <m:t>3</m:t>
            </m:r>
          </m:sub>
          <m:sup>
            <m:r>
              <m:rPr>
                <m:sty m:val="p"/>
              </m:rPr>
              <w:rPr>
                <w:rFonts w:ascii="Cambria Math" w:hAnsi="Cambria Math"/>
              </w:rPr>
              <m:t>-</m:t>
            </m:r>
          </m:sup>
        </m:sSubSup>
      </m:oMath>
      <w:r w:rsidRPr="00C06E71">
        <w:t xml:space="preserve"> pump, and co-encapsulating CA and rubisco. Removing any of these stops </w:t>
      </w:r>
      <m:oMath>
        <m:r>
          <w:rPr>
            <w:rFonts w:ascii="Cambria Math" w:hAnsi="Cambria Math"/>
          </w:rPr>
          <m:t>α</m:t>
        </m:r>
      </m:oMath>
      <w:r w:rsidRPr="00C06E71">
        <w:t xml:space="preserve">-CCM function in normal atmosphere. We measured the effect of </w:t>
      </w:r>
      <m:oMath>
        <m:r>
          <w:rPr>
            <w:rFonts w:ascii="Cambria Math" w:hAnsi="Cambria Math"/>
          </w:rPr>
          <m:t>α</m:t>
        </m:r>
      </m:oMath>
      <w:r w:rsidRPr="00C06E71">
        <w:t xml:space="preserve">-CCM gene knockouts in </w:t>
      </w:r>
      <w:r w:rsidRPr="00C06E71">
        <w:rPr>
          <w:i/>
          <w:iCs/>
        </w:rPr>
        <w:t>H. neapolitanus</w:t>
      </w:r>
      <w:r w:rsidRPr="00C06E71">
        <w:t xml:space="preserve"> across different CO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Pr="00C06E71">
        <w:t xml:space="preserve"> concentrati</w:t>
      </w:r>
      <w:proofErr w:type="spellStart"/>
      <w:r w:rsidRPr="00C06E71">
        <w:t>ons</w:t>
      </w:r>
      <w:proofErr w:type="spellEnd"/>
      <w:r w:rsidRPr="00C06E71">
        <w:t>. We also measured the CO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Pr="00C06E71">
        <w:t xml:space="preserve"> dependent phenotypes of potential evolutionary intermediates in reporter strains of </w:t>
      </w:r>
      <w:r w:rsidRPr="00C06E71">
        <w:rPr>
          <w:i/>
          <w:iCs/>
        </w:rPr>
        <w:t>E. coli</w:t>
      </w:r>
      <w:r w:rsidRPr="00C06E71">
        <w:t xml:space="preserve"> and </w:t>
      </w:r>
      <w:r w:rsidRPr="00C06E71">
        <w:rPr>
          <w:i/>
          <w:iCs/>
        </w:rPr>
        <w:t>C. necator</w:t>
      </w:r>
      <w:r w:rsidRPr="00C06E71">
        <w:t xml:space="preserve"> that we constructed. We modeled carbon fluxes as a function of growth rate and CO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Pr="00C06E71">
        <w:t xml:space="preserve"> concentration. This data suggested that as CO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Pr="00C06E71">
        <w:t xml:space="preserve"> concentrations fall, HCO</w:t>
      </w:r>
      <m:oMath>
        <m:sSubSup>
          <m:sSubSupPr>
            <m:ctrlPr>
              <w:rPr>
                <w:rFonts w:ascii="Cambria Math" w:hAnsi="Cambria Math"/>
              </w:rPr>
            </m:ctrlPr>
          </m:sSubSupPr>
          <m:e>
            <m:r>
              <w:rPr>
                <w:rFonts w:ascii="Cambria Math" w:hAnsi="Cambria Math"/>
              </w:rPr>
              <m:t>​</m:t>
            </m:r>
          </m:e>
          <m:sub>
            <m:r>
              <w:rPr>
                <w:rFonts w:ascii="Cambria Math" w:hAnsi="Cambria Math"/>
              </w:rPr>
              <m:t>3</m:t>
            </m:r>
          </m:sub>
          <m:sup>
            <m:r>
              <m:rPr>
                <m:sty m:val="p"/>
              </m:rPr>
              <w:rPr>
                <w:rFonts w:ascii="Cambria Math" w:hAnsi="Cambria Math"/>
              </w:rPr>
              <m:t>-</m:t>
            </m:r>
          </m:sup>
        </m:sSubSup>
      </m:oMath>
      <w:r w:rsidRPr="00C06E71">
        <w:t xml:space="preserve"> becomes limiting before CO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Pr="00C06E71">
        <w:t>. This suggested that as CO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Pr="00C06E71">
        <w:t xml:space="preserve"> started to fall either a pump or CA can help. As levels fall further CO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Pr="00C06E71">
        <w:t xml:space="preserve"> and HCO</w:t>
      </w:r>
      <m:oMath>
        <m:sSubSup>
          <m:sSubSupPr>
            <m:ctrlPr>
              <w:rPr>
                <w:rFonts w:ascii="Cambria Math" w:hAnsi="Cambria Math"/>
              </w:rPr>
            </m:ctrlPr>
          </m:sSubSupPr>
          <m:e>
            <m:r>
              <w:rPr>
                <w:rFonts w:ascii="Cambria Math" w:hAnsi="Cambria Math"/>
              </w:rPr>
              <m:t>​</m:t>
            </m:r>
          </m:e>
          <m:sub>
            <m:r>
              <w:rPr>
                <w:rFonts w:ascii="Cambria Math" w:hAnsi="Cambria Math"/>
              </w:rPr>
              <m:t>3</m:t>
            </m:r>
          </m:sub>
          <m:sup>
            <m:r>
              <m:rPr>
                <m:sty m:val="p"/>
              </m:rPr>
              <w:rPr>
                <w:rFonts w:ascii="Cambria Math" w:hAnsi="Cambria Math"/>
              </w:rPr>
              <m:t>-</m:t>
            </m:r>
          </m:sup>
        </m:sSubSup>
      </m:oMath>
      <w:r w:rsidRPr="00C06E71">
        <w:t xml:space="preserve"> become co-limiting and having both a CA and a pump provides a benefit d</w:t>
      </w:r>
      <w:proofErr w:type="spellStart"/>
      <w:r w:rsidRPr="00C06E71">
        <w:t>espite</w:t>
      </w:r>
      <w:proofErr w:type="spellEnd"/>
      <w:r w:rsidRPr="00C06E71">
        <w:t xml:space="preserve"> the potential for producing a futile cycle Eventually, only a full </w:t>
      </w:r>
      <m:oMath>
        <m:r>
          <w:rPr>
            <w:rFonts w:ascii="Cambria Math" w:hAnsi="Cambria Math"/>
          </w:rPr>
          <m:t>α</m:t>
        </m:r>
      </m:oMath>
      <w:r w:rsidRPr="00C06E71">
        <w:t xml:space="preserve">-CCM will work. This provides a potential path for the evolution of a </w:t>
      </w:r>
      <m:oMath>
        <m:r>
          <w:rPr>
            <w:rFonts w:ascii="Cambria Math" w:hAnsi="Cambria Math"/>
          </w:rPr>
          <m:t>α</m:t>
        </m:r>
      </m:oMath>
      <w:r w:rsidRPr="00C06E71">
        <w:t>-CCM.</w:t>
      </w:r>
    </w:p>
    <w:p w14:paraId="1A400159" w14:textId="4C87B183" w:rsidR="00C06E71" w:rsidRPr="00C06E71" w:rsidRDefault="00C06E71" w:rsidP="00C06E71">
      <w:bookmarkStart w:id="8" w:name="my-role-1"/>
      <w:bookmarkEnd w:id="7"/>
      <w:r w:rsidRPr="00C06E71">
        <w:rPr>
          <w:u w:val="single"/>
        </w:rPr>
        <w:t xml:space="preserve">2.3 </w:t>
      </w:r>
      <w:r w:rsidRPr="00C06E71">
        <w:rPr>
          <w:u w:val="single"/>
        </w:rPr>
        <w:t>My role</w:t>
      </w:r>
      <w:r>
        <w:t xml:space="preserve"> </w:t>
      </w:r>
      <w:r w:rsidRPr="00C06E71">
        <w:t xml:space="preserve">I performed a massively parallel growth assay of gene knockouts in </w:t>
      </w:r>
      <w:r w:rsidRPr="00C06E71">
        <w:rPr>
          <w:i/>
          <w:iCs/>
        </w:rPr>
        <w:t>H. neapolitanus</w:t>
      </w:r>
      <w:r w:rsidRPr="00C06E71">
        <w:t xml:space="preserve"> across intermediate CO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Pr="00C06E71">
        <w:t xml:space="preserve"> concentrations to identify CCM genes needed at intermediate CO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Pr="00C06E71">
        <w:t xml:space="preserve"> concentrations.</w:t>
      </w:r>
    </w:p>
    <w:p w14:paraId="6D763F0D" w14:textId="69FC16DF" w:rsidR="00C06E71" w:rsidRPr="00C06E71" w:rsidRDefault="00C06E71" w:rsidP="00C06E71">
      <w:bookmarkStart w:id="9" w:name="influenceapplication-1"/>
      <w:bookmarkEnd w:id="8"/>
      <w:r w:rsidRPr="00C06E71">
        <w:rPr>
          <w:u w:val="single"/>
        </w:rPr>
        <w:t xml:space="preserve">2.4 </w:t>
      </w:r>
      <w:r w:rsidRPr="00C06E71">
        <w:rPr>
          <w:u w:val="single"/>
        </w:rPr>
        <w:t>Influence/Application</w:t>
      </w:r>
      <w:r>
        <w:t xml:space="preserve"> </w:t>
      </w:r>
      <w:r w:rsidRPr="00C06E71">
        <w:t xml:space="preserve">This work provides insight into the evolution of the </w:t>
      </w:r>
      <m:oMath>
        <m:r>
          <w:rPr>
            <w:rFonts w:ascii="Cambria Math" w:hAnsi="Cambria Math"/>
          </w:rPr>
          <m:t>α</m:t>
        </m:r>
      </m:oMath>
      <w:r w:rsidRPr="00C06E71">
        <w:t>-CCM and into possible life strategies of modern organisms living in high CO</w:t>
      </w:r>
      <m:oMath>
        <m:sSub>
          <m:sSubPr>
            <m:ctrlPr>
              <w:rPr>
                <w:rFonts w:ascii="Cambria Math" w:hAnsi="Cambria Math"/>
              </w:rPr>
            </m:ctrlPr>
          </m:sSubPr>
          <m:e>
            <m:r>
              <w:rPr>
                <w:rFonts w:ascii="Cambria Math" w:hAnsi="Cambria Math"/>
              </w:rPr>
              <m:t>​</m:t>
            </m:r>
          </m:e>
          <m:sub>
            <m:r>
              <w:rPr>
                <w:rFonts w:ascii="Cambria Math" w:hAnsi="Cambria Math"/>
              </w:rPr>
              <m:t>2</m:t>
            </m:r>
          </m:sub>
        </m:sSub>
      </m:oMath>
      <w:r w:rsidRPr="00C06E71">
        <w:t xml:space="preserve"> envir</w:t>
      </w:r>
      <w:proofErr w:type="spellStart"/>
      <w:r w:rsidRPr="00C06E71">
        <w:t>onments</w:t>
      </w:r>
      <w:proofErr w:type="spellEnd"/>
      <w:r w:rsidRPr="00C06E71">
        <w:t xml:space="preserve">. These advances might also be useful for improving the growth of industrial autotrophs. Further, showing expression of the pumps in </w:t>
      </w:r>
      <w:r w:rsidRPr="00C06E71">
        <w:rPr>
          <w:i/>
          <w:iCs/>
        </w:rPr>
        <w:t>C. necator</w:t>
      </w:r>
      <w:r w:rsidRPr="00C06E71">
        <w:t xml:space="preserve"> offers the potential to improve bio-plastics production.</w:t>
      </w:r>
    </w:p>
    <w:p w14:paraId="6C5DB57B" w14:textId="01648A81" w:rsidR="00C06E71" w:rsidRPr="00C06E71" w:rsidRDefault="00C06E71" w:rsidP="00C06E71">
      <w:bookmarkStart w:id="10" w:name="X9d2a46df5982094a2909bc03b71f592d852c306"/>
      <w:bookmarkEnd w:id="5"/>
      <w:bookmarkEnd w:id="9"/>
      <w:r>
        <w:rPr>
          <w:b/>
          <w:bCs/>
        </w:rPr>
        <w:t xml:space="preserve">Contribution </w:t>
      </w:r>
      <w:r>
        <w:rPr>
          <w:b/>
          <w:bCs/>
        </w:rPr>
        <w:t xml:space="preserve">3 </w:t>
      </w:r>
      <w:r w:rsidRPr="00C06E71">
        <w:rPr>
          <w:b/>
          <w:bCs/>
        </w:rPr>
        <w:t>General epistasis protein fitness landscape mapping and design</w:t>
      </w:r>
    </w:p>
    <w:p w14:paraId="6A31221D" w14:textId="51148FC8" w:rsidR="00C06E71" w:rsidRPr="00C06E71" w:rsidRDefault="00C06E71" w:rsidP="00C06E71">
      <w:bookmarkStart w:id="11" w:name="historical-background-2"/>
      <w:r w:rsidRPr="00C06E71">
        <w:rPr>
          <w:u w:val="single"/>
        </w:rPr>
        <w:t xml:space="preserve">3.1 </w:t>
      </w:r>
      <w:r w:rsidRPr="00C06E71">
        <w:rPr>
          <w:u w:val="single"/>
        </w:rPr>
        <w:t>Historical background</w:t>
      </w:r>
      <w:r>
        <w:t xml:space="preserve"> </w:t>
      </w:r>
      <w:r w:rsidRPr="00C06E71">
        <w:t xml:space="preserve">Mutational scanning maps a protein’s fitness landscape by measuring the fitness of all single mutants. This information is used for variant effect prediction and design. However, mutational scanning experiments require production of all single mutants and only provide information on fitness in the protein’s local context, limiting their utility for divergent proteins. Being able to learn from data sets that are easier to generate and provide information over a wider area would be greatly beneficial. Current efforts to learn from random mutagenesis have relied on neural networks or linear methods. However, linear methods miss nonlinearities in the data’s true structure and neural networks cannot be inspected to gain insight into function. General epistatic models capture nonlinear genotype-phenotype relationships without sacrificing interpretability but have not been applied to protein design. </w:t>
      </w:r>
      <w:proofErr w:type="spellStart"/>
      <w:r w:rsidRPr="00C06E71">
        <w:t>Phylogentic</w:t>
      </w:r>
      <w:proofErr w:type="spellEnd"/>
      <w:r w:rsidRPr="00C06E71">
        <w:t xml:space="preserve"> data also provide insight into fitness landscapes but inspectable models that are able to leverage both phylogenetic and experimental data have been rare.</w:t>
      </w:r>
    </w:p>
    <w:p w14:paraId="04F513B6" w14:textId="02EF6563" w:rsidR="00C06E71" w:rsidRPr="00C06E71" w:rsidRDefault="00C06E71" w:rsidP="00C06E71">
      <w:bookmarkStart w:id="12" w:name="central-finding-2"/>
      <w:bookmarkEnd w:id="11"/>
      <w:r w:rsidRPr="00C06E71">
        <w:rPr>
          <w:u w:val="single"/>
        </w:rPr>
        <w:t xml:space="preserve">3.2 </w:t>
      </w:r>
      <w:r w:rsidRPr="00C06E71">
        <w:rPr>
          <w:u w:val="single"/>
        </w:rPr>
        <w:t>Central finding</w:t>
      </w:r>
      <w:r>
        <w:t xml:space="preserve"> </w:t>
      </w:r>
      <w:r w:rsidRPr="00C06E71">
        <w:t xml:space="preserve">We performed random mutagenesis on dihydrofolate reductase and measured enzyme activity in a massively parallel growth assay. I trained models including linear models, general epistatic models, and large neural nets with and without access to phylogenetic data. I showed that the general epistatic models had </w:t>
      </w:r>
      <w:proofErr w:type="spellStart"/>
      <w:r w:rsidRPr="00C06E71">
        <w:t>simmilar</w:t>
      </w:r>
      <w:proofErr w:type="spellEnd"/>
      <w:r w:rsidRPr="00C06E71">
        <w:t xml:space="preserve"> performance to the neural net on held out test data. Both these models showed improvement when provided with phylogenetic data but </w:t>
      </w:r>
      <w:proofErr w:type="spellStart"/>
      <w:r w:rsidRPr="00C06E71">
        <w:t>out performed</w:t>
      </w:r>
      <w:proofErr w:type="spellEnd"/>
      <w:r w:rsidRPr="00C06E71">
        <w:t xml:space="preserve"> the phylogenetic data alone or with the linear model. I also used each model to design new variants while systematically varying both number of mutations and optimization strategy to evaluate how well each model is able to extrapolate. I used a massively parallel growth assay to validate 12,000 designed proteins. This work is currently awaiting sequencing results from the final experiment before submission.</w:t>
      </w:r>
    </w:p>
    <w:p w14:paraId="6845B690" w14:textId="6C258811" w:rsidR="00C06E71" w:rsidRPr="00C06E71" w:rsidRDefault="00C06E71" w:rsidP="00C06E71">
      <w:bookmarkStart w:id="13" w:name="influenceapplication-2"/>
      <w:bookmarkEnd w:id="12"/>
      <w:r w:rsidRPr="00C06E71">
        <w:rPr>
          <w:u w:val="single"/>
        </w:rPr>
        <w:t xml:space="preserve">3.3 </w:t>
      </w:r>
      <w:r w:rsidRPr="00C06E71">
        <w:rPr>
          <w:u w:val="single"/>
        </w:rPr>
        <w:t>Influence/Application</w:t>
      </w:r>
      <w:r>
        <w:t xml:space="preserve"> </w:t>
      </w:r>
      <w:r w:rsidRPr="00C06E71">
        <w:t>This work provides new methods for mapping the genotype-phenotype landscape of proteins and designing new variants. It also provides simple directly inspectable models that produce performance on par with neural net approaches for some prediction and design tasks.</w:t>
      </w:r>
    </w:p>
    <w:p w14:paraId="33530238" w14:textId="15F6939F" w:rsidR="00C06E71" w:rsidRPr="00C06E71" w:rsidRDefault="00C06E71" w:rsidP="00C06E71">
      <w:bookmarkStart w:id="14" w:name="my-role-2"/>
      <w:bookmarkEnd w:id="13"/>
      <w:r>
        <w:rPr>
          <w:u w:val="single"/>
        </w:rPr>
        <w:t xml:space="preserve">3.4 </w:t>
      </w:r>
      <w:r w:rsidRPr="00C06E71">
        <w:rPr>
          <w:u w:val="single"/>
        </w:rPr>
        <w:t>My role</w:t>
      </w:r>
      <w:r>
        <w:t xml:space="preserve"> </w:t>
      </w:r>
      <w:r w:rsidRPr="00C06E71">
        <w:t>I am the primary author on this work. I designed and conceived of the experiments, produced mutant libraries, performed massively parallel growth assays, wrote analysis code, wrote model code, trained models, tested model performance, and evaluated optimized sequence behavior.</w:t>
      </w:r>
    </w:p>
    <w:p w14:paraId="1288F770" w14:textId="638A07B9" w:rsidR="00C06E71" w:rsidRPr="00C06E71" w:rsidRDefault="00C06E71" w:rsidP="00C06E71">
      <w:bookmarkStart w:id="15" w:name="development-of-new-crispr-tools"/>
      <w:bookmarkEnd w:id="10"/>
      <w:bookmarkEnd w:id="14"/>
      <w:r>
        <w:rPr>
          <w:b/>
          <w:bCs/>
        </w:rPr>
        <w:t xml:space="preserve">Contribution </w:t>
      </w:r>
      <w:r>
        <w:rPr>
          <w:b/>
          <w:bCs/>
        </w:rPr>
        <w:t>4</w:t>
      </w:r>
      <w:r>
        <w:rPr>
          <w:b/>
          <w:bCs/>
        </w:rPr>
        <w:t xml:space="preserve"> </w:t>
      </w:r>
      <w:r w:rsidRPr="00C06E71">
        <w:rPr>
          <w:b/>
          <w:bCs/>
        </w:rPr>
        <w:t>Development of new CRISPR tools</w:t>
      </w:r>
    </w:p>
    <w:p w14:paraId="49EAF9DF" w14:textId="511360FB" w:rsidR="00C06E71" w:rsidRPr="00C06E71" w:rsidRDefault="00C06E71" w:rsidP="00C06E71">
      <w:bookmarkStart w:id="16" w:name="historical-background-3"/>
      <w:r w:rsidRPr="00C06E71">
        <w:rPr>
          <w:u w:val="single"/>
        </w:rPr>
        <w:t xml:space="preserve">4.1 </w:t>
      </w:r>
      <w:r w:rsidRPr="00C06E71">
        <w:rPr>
          <w:u w:val="single"/>
        </w:rPr>
        <w:t>Historical background</w:t>
      </w:r>
      <w:r>
        <w:t xml:space="preserve"> </w:t>
      </w:r>
      <w:proofErr w:type="gramStart"/>
      <w:r w:rsidRPr="00C06E71">
        <w:t>The</w:t>
      </w:r>
      <w:proofErr w:type="gramEnd"/>
      <w:r w:rsidRPr="00C06E71">
        <w:t xml:space="preserve"> ever expanding suite of CRISPR tools has helped drive a biotech revolution. I have been part of two tool development projects, identifying </w:t>
      </w:r>
      <w:proofErr w:type="spellStart"/>
      <w:r w:rsidRPr="00C06E71">
        <w:t>CasX</w:t>
      </w:r>
      <w:proofErr w:type="spellEnd"/>
      <w:r w:rsidRPr="00C06E71">
        <w:t xml:space="preserve"> as a new RNA guided DNA nuclease and the development of Cas13/Csm6 RNA diagnostics.</w:t>
      </w:r>
    </w:p>
    <w:p w14:paraId="21196C62" w14:textId="5C5B8D92" w:rsidR="00C06E71" w:rsidRPr="00C06E71" w:rsidRDefault="00C06E71" w:rsidP="00C06E71">
      <w:bookmarkStart w:id="17" w:name="casx-genome-editing"/>
      <w:bookmarkEnd w:id="16"/>
      <w:r w:rsidRPr="00C06E71">
        <w:rPr>
          <w:u w:val="single"/>
        </w:rPr>
        <w:t xml:space="preserve">4.2 </w:t>
      </w:r>
      <w:proofErr w:type="spellStart"/>
      <w:r w:rsidRPr="00C06E71">
        <w:rPr>
          <w:u w:val="single"/>
        </w:rPr>
        <w:t>CasX</w:t>
      </w:r>
      <w:proofErr w:type="spellEnd"/>
      <w:r w:rsidRPr="00C06E71">
        <w:rPr>
          <w:u w:val="single"/>
        </w:rPr>
        <w:t xml:space="preserve"> genome editing</w:t>
      </w:r>
      <w:r>
        <w:t xml:space="preserve"> </w:t>
      </w:r>
      <w:r w:rsidRPr="00C06E71">
        <w:t xml:space="preserve">RNA guided DNA nucleases launched the CRISPR field. However, nuclease size has hindered therapeutic applications. </w:t>
      </w:r>
      <w:proofErr w:type="spellStart"/>
      <w:r w:rsidRPr="00C06E71">
        <w:t>CasX</w:t>
      </w:r>
      <w:proofErr w:type="spellEnd"/>
      <w:r w:rsidRPr="00C06E71">
        <w:t xml:space="preserve"> is a </w:t>
      </w:r>
      <m:oMath>
        <m:r>
          <m:rPr>
            <m:sty m:val="p"/>
          </m:rPr>
          <w:rPr>
            <w:rFonts w:ascii="Cambria Math" w:hAnsi="Cambria Math"/>
          </w:rPr>
          <m:t>&lt;</m:t>
        </m:r>
      </m:oMath>
      <w:r w:rsidRPr="00C06E71">
        <w:t xml:space="preserve">1,000 amino acid RuvC containing protein from CRISPR loci. We demonstrated guide directed cutting activity </w:t>
      </w:r>
      <w:r w:rsidRPr="00C06E71">
        <w:rPr>
          <w:i/>
          <w:iCs/>
        </w:rPr>
        <w:t>in vitro</w:t>
      </w:r>
      <w:r w:rsidRPr="00C06E71">
        <w:t xml:space="preserve"> as well as cutting and </w:t>
      </w:r>
      <w:proofErr w:type="spellStart"/>
      <w:r w:rsidRPr="00C06E71">
        <w:t>CRISPRi</w:t>
      </w:r>
      <w:proofErr w:type="spellEnd"/>
      <w:r w:rsidRPr="00C06E71">
        <w:t xml:space="preserve"> </w:t>
      </w:r>
      <w:r w:rsidRPr="00C06E71">
        <w:rPr>
          <w:i/>
          <w:iCs/>
        </w:rPr>
        <w:t>in vivo</w:t>
      </w:r>
      <w:r w:rsidRPr="00C06E71">
        <w:t xml:space="preserve">. We solved a structure of the complex with target DNA and identified two new domains. We also detected a zinc binding motif and showed that </w:t>
      </w:r>
      <w:proofErr w:type="spellStart"/>
      <w:r w:rsidRPr="00C06E71">
        <w:t>CasX</w:t>
      </w:r>
      <w:proofErr w:type="spellEnd"/>
      <w:r w:rsidRPr="00C06E71">
        <w:t xml:space="preserve"> binds zinc. My role was to use x-ray fluorescence to detect zinc bound to the purified protein. </w:t>
      </w:r>
      <w:proofErr w:type="spellStart"/>
      <w:r w:rsidRPr="00C06E71">
        <w:t>CasX</w:t>
      </w:r>
      <w:proofErr w:type="spellEnd"/>
      <w:r w:rsidRPr="00C06E71">
        <w:t xml:space="preserve"> provides a new modality for genome editing that is proving useful in a variety of applications. Scribe Therapeutics is pursuing </w:t>
      </w:r>
      <w:proofErr w:type="spellStart"/>
      <w:r w:rsidRPr="00C06E71">
        <w:t>casX</w:t>
      </w:r>
      <w:proofErr w:type="spellEnd"/>
      <w:r w:rsidRPr="00C06E71">
        <w:t xml:space="preserve"> based therapies.</w:t>
      </w:r>
    </w:p>
    <w:p w14:paraId="5A74F34A" w14:textId="6F518DF1" w:rsidR="00C06E71" w:rsidRPr="00C06E71" w:rsidRDefault="00C06E71" w:rsidP="00C06E71">
      <w:bookmarkStart w:id="18" w:name="csm6-boosted-cas13-rna-detection"/>
      <w:bookmarkEnd w:id="17"/>
      <w:r w:rsidRPr="00C06E71">
        <w:rPr>
          <w:u w:val="single"/>
        </w:rPr>
        <w:lastRenderedPageBreak/>
        <w:t xml:space="preserve">4.3 </w:t>
      </w:r>
      <w:r w:rsidRPr="00C06E71">
        <w:rPr>
          <w:u w:val="single"/>
        </w:rPr>
        <w:t>Csm6 boosted Cas13 RNA detection</w:t>
      </w:r>
      <w:r>
        <w:t xml:space="preserve"> </w:t>
      </w:r>
      <w:r w:rsidRPr="00C06E71">
        <w:t>CRISPR diagnostics can detect nucleic acids in one-pot isothermal reactions. This makes them attractive for at-home or point-of-care diagnostics. However, poor sensitivity meant pre-amplification was required to detect SARS-COV2 in patient samples. Class III CRISPR systems include a cyclic-oligo-A activated nuclease, Csm6. We hypothesized that linking cas13 and csm6 using cas13 targets that release Csm6 activator upon cleavage would improve sensitivity. We used kinetic modeling and spike in assays to show that secondary activator cleavage was limiting sensitivity. Using an activator resistant to secondary cleavage allowed detection of SARS-COV2 in clinical samples. My role in this work was kinetic modeling and writing the data analysis and statistical pipelines. This work has improved time to detection and sensitivity in CRISPR diagnostics.</w:t>
      </w:r>
    </w:p>
    <w:p w14:paraId="53A64908" w14:textId="272872E1" w:rsidR="00C06E71" w:rsidRPr="00C06E71" w:rsidRDefault="00C06E71" w:rsidP="00C06E71">
      <w:bookmarkStart w:id="19" w:name="Xb36294bb847d34dd11a009fdb43df17867c1e23"/>
      <w:bookmarkEnd w:id="15"/>
      <w:bookmarkEnd w:id="18"/>
      <w:r>
        <w:rPr>
          <w:b/>
          <w:bCs/>
        </w:rPr>
        <w:t xml:space="preserve">Contribution </w:t>
      </w:r>
      <w:r>
        <w:rPr>
          <w:b/>
          <w:bCs/>
        </w:rPr>
        <w:t>5</w:t>
      </w:r>
      <w:r>
        <w:rPr>
          <w:b/>
          <w:bCs/>
        </w:rPr>
        <w:t xml:space="preserve"> </w:t>
      </w:r>
      <w:r w:rsidRPr="00C06E71">
        <w:rPr>
          <w:b/>
          <w:bCs/>
        </w:rPr>
        <w:t>Driving carbon flux toward chemical production by engineering glucose uptake during nitrogen starvation</w:t>
      </w:r>
    </w:p>
    <w:p w14:paraId="6C0A6EDE" w14:textId="2B2D0B39" w:rsidR="00C06E71" w:rsidRPr="00C06E71" w:rsidRDefault="00C06E71" w:rsidP="00C06E71">
      <w:bookmarkStart w:id="20" w:name="historical-background-4"/>
      <w:r w:rsidRPr="00C06E71">
        <w:rPr>
          <w:u w:val="single"/>
        </w:rPr>
        <w:t xml:space="preserve">5.1 </w:t>
      </w:r>
      <w:r w:rsidRPr="00C06E71">
        <w:rPr>
          <w:u w:val="single"/>
        </w:rPr>
        <w:t>Historical background</w:t>
      </w:r>
      <w:r>
        <w:t xml:space="preserve"> </w:t>
      </w:r>
      <w:r w:rsidRPr="00C06E71">
        <w:t xml:space="preserve">Using microbial hosts to produce chemicals offers the potential to produce a variety of compounds from renewable feed-stock. However, production hosts frequently loose production efficiency as natural selection drives evolution towards redirecting carbon and energy flux towards growth not production. This can be overcome by coupling production of the desired chemical to cell fitness, but in many </w:t>
      </w:r>
      <w:proofErr w:type="gramStart"/>
      <w:r w:rsidRPr="00C06E71">
        <w:t>cases</w:t>
      </w:r>
      <w:proofErr w:type="gramEnd"/>
      <w:r w:rsidRPr="00C06E71">
        <w:t xml:space="preserve"> this is not possible. An alternative strategy is growth decoupling, in which production hosts are grown up, then growth is stopped and all metabolic flux is directed towards production. However, when growth is stopped, many </w:t>
      </w:r>
      <w:proofErr w:type="gramStart"/>
      <w:r w:rsidRPr="00C06E71">
        <w:t>chassis</w:t>
      </w:r>
      <w:proofErr w:type="gramEnd"/>
      <w:r w:rsidRPr="00C06E71">
        <w:t xml:space="preserve"> organisms including </w:t>
      </w:r>
      <w:r w:rsidRPr="00C06E71">
        <w:rPr>
          <w:i/>
          <w:iCs/>
        </w:rPr>
        <w:t>E. coli</w:t>
      </w:r>
      <w:r w:rsidRPr="00C06E71">
        <w:t xml:space="preserve"> slow and eventually halt their metabolism stopping production. A general strategy for enhancing metabolic rate during growth decoupling would dramatically improve prospects for engineered chemical production in biological hosts.</w:t>
      </w:r>
    </w:p>
    <w:p w14:paraId="7235920B" w14:textId="666B0DF7" w:rsidR="00C06E71" w:rsidRPr="00C06E71" w:rsidRDefault="00C06E71" w:rsidP="00C06E71">
      <w:bookmarkStart w:id="21" w:name="central-finding-3"/>
      <w:bookmarkEnd w:id="20"/>
      <w:r w:rsidRPr="00C06E71">
        <w:rPr>
          <w:u w:val="single"/>
        </w:rPr>
        <w:t xml:space="preserve">5.2 </w:t>
      </w:r>
      <w:r w:rsidRPr="00C06E71">
        <w:rPr>
          <w:u w:val="single"/>
        </w:rPr>
        <w:t>Central finding</w:t>
      </w:r>
      <w:r>
        <w:t xml:space="preserve"> </w:t>
      </w:r>
      <w:r w:rsidRPr="00C06E71">
        <w:t xml:space="preserve">We found that by over-expressing </w:t>
      </w:r>
      <w:proofErr w:type="spellStart"/>
      <w:r w:rsidRPr="00C06E71">
        <w:t>PstI</w:t>
      </w:r>
      <w:proofErr w:type="spellEnd"/>
      <w:r w:rsidRPr="00C06E71">
        <w:t xml:space="preserve"> we were able to increase glucose uptake after growth was stopped by nitrogen limitation. </w:t>
      </w:r>
      <w:proofErr w:type="gramStart"/>
      <w:r w:rsidRPr="00C06E71">
        <w:t>However</w:t>
      </w:r>
      <w:proofErr w:type="gramEnd"/>
      <w:r w:rsidRPr="00C06E71">
        <w:t xml:space="preserve"> we did not find this increased glucose consumption increased yield significantly, and it is likely additional work will be needed to direct this increased flux towards chemical production.</w:t>
      </w:r>
    </w:p>
    <w:p w14:paraId="41719708" w14:textId="2DE6228D" w:rsidR="00C06E71" w:rsidRPr="00C06E71" w:rsidRDefault="00C06E71" w:rsidP="00C06E71">
      <w:bookmarkStart w:id="22" w:name="influenceapplication-3"/>
      <w:bookmarkEnd w:id="21"/>
      <w:r w:rsidRPr="00C06E71">
        <w:rPr>
          <w:u w:val="single"/>
        </w:rPr>
        <w:t xml:space="preserve">5.3 </w:t>
      </w:r>
      <w:r w:rsidRPr="00C06E71">
        <w:rPr>
          <w:u w:val="single"/>
        </w:rPr>
        <w:t>Influence/Application</w:t>
      </w:r>
      <w:r>
        <w:t xml:space="preserve"> </w:t>
      </w:r>
      <w:r w:rsidRPr="00C06E71">
        <w:t>This work provides another tool that metabolic engineers can use to optimize the production of their compound of interest.</w:t>
      </w:r>
    </w:p>
    <w:p w14:paraId="5020B528" w14:textId="4E673868" w:rsidR="00C06E71" w:rsidRPr="00C06E71" w:rsidRDefault="00C06E71" w:rsidP="00C06E71">
      <w:bookmarkStart w:id="23" w:name="my-role-3"/>
      <w:bookmarkEnd w:id="22"/>
      <w:r w:rsidRPr="00C06E71">
        <w:rPr>
          <w:u w:val="single"/>
        </w:rPr>
        <w:t xml:space="preserve">5.4 </w:t>
      </w:r>
      <w:r w:rsidRPr="00C06E71">
        <w:rPr>
          <w:u w:val="single"/>
        </w:rPr>
        <w:t>My role</w:t>
      </w:r>
      <w:r>
        <w:t xml:space="preserve"> </w:t>
      </w:r>
      <w:r w:rsidRPr="00C06E71">
        <w:t>My role in this project was to perform growth and chemical production assays with modified strains and to prepare samples for mass spectrometry.</w:t>
      </w:r>
      <w:bookmarkEnd w:id="19"/>
      <w:bookmarkEnd w:id="23"/>
    </w:p>
    <w:p w14:paraId="003ECDDE" w14:textId="77777777" w:rsidR="00103122" w:rsidRDefault="00000000">
      <w:pPr>
        <w:pStyle w:val="Heading3"/>
      </w:pPr>
      <w:r>
        <w:rPr>
          <w:rFonts w:ascii="Arial" w:eastAsia="Arial" w:hAnsi="Arial" w:cs="Arial"/>
          <w:sz w:val="26"/>
          <w:szCs w:val="26"/>
        </w:rPr>
        <w:t>D. Scholastic Performance</w:t>
      </w:r>
    </w:p>
    <w:p w14:paraId="046C8103" w14:textId="77777777" w:rsidR="00103122" w:rsidRDefault="00000000">
      <w:pPr>
        <w:pStyle w:val="h3underline"/>
      </w:pPr>
      <w:r>
        <w:rPr>
          <w:rFonts w:ascii="Arial" w:eastAsia="Arial" w:hAnsi="Arial" w:cs="Arial"/>
          <w:sz w:val="26"/>
          <w:szCs w:val="26"/>
        </w:rPr>
        <w:t>Scholastic Performance</w:t>
      </w:r>
    </w:p>
    <w:tbl>
      <w:tblPr>
        <w:tblStyle w:val="sectionCourseworktable"/>
        <w:tblW w:w="5000" w:type="pct"/>
        <w:tblInd w:w="15" w:type="dxa"/>
        <w:tblBorders>
          <w:top w:val="outset" w:sz="6" w:space="0" w:color="000000"/>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7762"/>
        <w:gridCol w:w="1538"/>
      </w:tblGrid>
      <w:tr w:rsidR="00103122" w14:paraId="2FB65D26" w14:textId="77777777">
        <w:tc>
          <w:tcPr>
            <w:tcW w:w="1530" w:type="dxa"/>
            <w:tcBorders>
              <w:top w:val="inset" w:sz="6" w:space="0" w:color="808080"/>
              <w:bottom w:val="single" w:sz="6" w:space="0" w:color="000000"/>
            </w:tcBorders>
            <w:tcMar>
              <w:top w:w="15" w:type="dxa"/>
              <w:left w:w="15" w:type="dxa"/>
              <w:bottom w:w="15" w:type="dxa"/>
              <w:right w:w="15" w:type="dxa"/>
            </w:tcMar>
          </w:tcPr>
          <w:p w14:paraId="519E0EE1" w14:textId="77777777" w:rsidR="00103122" w:rsidRDefault="00000000">
            <w:pPr>
              <w:jc w:val="center"/>
            </w:pPr>
            <w:r>
              <w:t>YEAR</w:t>
            </w:r>
          </w:p>
        </w:tc>
        <w:tc>
          <w:tcPr>
            <w:tcW w:w="0" w:type="auto"/>
            <w:tcBorders>
              <w:top w:val="inset" w:sz="6" w:space="0" w:color="808080"/>
              <w:left w:val="inset" w:sz="6" w:space="0" w:color="808080"/>
              <w:bottom w:val="single" w:sz="6" w:space="0" w:color="000000"/>
            </w:tcBorders>
            <w:tcMar>
              <w:top w:w="15" w:type="dxa"/>
              <w:left w:w="15" w:type="dxa"/>
              <w:bottom w:w="15" w:type="dxa"/>
              <w:right w:w="15" w:type="dxa"/>
            </w:tcMar>
          </w:tcPr>
          <w:p w14:paraId="37ADBE31" w14:textId="77777777" w:rsidR="00103122" w:rsidRDefault="00000000">
            <w:pPr>
              <w:jc w:val="center"/>
            </w:pPr>
            <w:r>
              <w:t>COURSE TITLE</w:t>
            </w:r>
          </w:p>
        </w:tc>
        <w:tc>
          <w:tcPr>
            <w:tcW w:w="1538" w:type="dxa"/>
            <w:tcBorders>
              <w:top w:val="inset" w:sz="6" w:space="0" w:color="808080"/>
              <w:left w:val="inset" w:sz="6" w:space="0" w:color="808080"/>
              <w:bottom w:val="single" w:sz="6" w:space="0" w:color="000000"/>
            </w:tcBorders>
            <w:tcMar>
              <w:top w:w="15" w:type="dxa"/>
              <w:left w:w="15" w:type="dxa"/>
              <w:bottom w:w="15" w:type="dxa"/>
              <w:right w:w="15" w:type="dxa"/>
            </w:tcMar>
          </w:tcPr>
          <w:p w14:paraId="1F663971" w14:textId="77777777" w:rsidR="00103122" w:rsidRDefault="00000000">
            <w:pPr>
              <w:jc w:val="center"/>
            </w:pPr>
            <w:r>
              <w:t>GRADE</w:t>
            </w:r>
          </w:p>
        </w:tc>
      </w:tr>
      <w:tr w:rsidR="00103122" w14:paraId="29F7F6AC" w14:textId="77777777">
        <w:tc>
          <w:tcPr>
            <w:tcW w:w="0" w:type="auto"/>
            <w:gridSpan w:val="3"/>
            <w:tcMar>
              <w:top w:w="15" w:type="dxa"/>
              <w:left w:w="15" w:type="dxa"/>
              <w:bottom w:w="15" w:type="dxa"/>
              <w:right w:w="15" w:type="dxa"/>
            </w:tcMar>
          </w:tcPr>
          <w:p w14:paraId="02203E05" w14:textId="77777777" w:rsidR="00103122" w:rsidRDefault="00000000">
            <w:pPr>
              <w:jc w:val="center"/>
            </w:pPr>
            <w:r>
              <w:rPr>
                <w:caps/>
              </w:rPr>
              <w:t>Middlebury College</w:t>
            </w:r>
          </w:p>
        </w:tc>
      </w:tr>
      <w:tr w:rsidR="00103122" w14:paraId="3EE84497" w14:textId="77777777">
        <w:tc>
          <w:tcPr>
            <w:tcW w:w="0" w:type="auto"/>
            <w:gridSpan w:val="3"/>
            <w:tcMar>
              <w:top w:w="15" w:type="dxa"/>
              <w:left w:w="15" w:type="dxa"/>
              <w:bottom w:w="15" w:type="dxa"/>
              <w:right w:w="15" w:type="dxa"/>
            </w:tcMar>
          </w:tcPr>
          <w:p w14:paraId="28BEE873" w14:textId="77777777" w:rsidR="00103122" w:rsidRDefault="00000000">
            <w:pPr>
              <w:jc w:val="center"/>
            </w:pPr>
            <w:r>
              <w:rPr>
                <w:caps/>
              </w:rPr>
              <w:t>University of California Berkeley</w:t>
            </w:r>
          </w:p>
        </w:tc>
      </w:tr>
      <w:tr w:rsidR="00103122" w14:paraId="269D3151" w14:textId="77777777">
        <w:tc>
          <w:tcPr>
            <w:tcW w:w="0" w:type="auto"/>
            <w:tcMar>
              <w:top w:w="15" w:type="dxa"/>
              <w:left w:w="15" w:type="dxa"/>
              <w:bottom w:w="15" w:type="dxa"/>
              <w:right w:w="15" w:type="dxa"/>
            </w:tcMar>
          </w:tcPr>
          <w:p w14:paraId="6F9C3343" w14:textId="77777777" w:rsidR="00103122" w:rsidRDefault="00000000">
            <w:pPr>
              <w:jc w:val="center"/>
            </w:pPr>
            <w:r>
              <w:t>2016</w:t>
            </w:r>
          </w:p>
        </w:tc>
        <w:tc>
          <w:tcPr>
            <w:tcW w:w="0" w:type="auto"/>
            <w:tcMar>
              <w:top w:w="15" w:type="dxa"/>
              <w:left w:w="15" w:type="dxa"/>
              <w:bottom w:w="15" w:type="dxa"/>
              <w:right w:w="15" w:type="dxa"/>
            </w:tcMar>
          </w:tcPr>
          <w:p w14:paraId="56678C72" w14:textId="77777777" w:rsidR="00103122" w:rsidRDefault="00000000">
            <w:r>
              <w:t>MCELLBI 200A - Fundamentals of Molecular and Cell Biology</w:t>
            </w:r>
          </w:p>
        </w:tc>
        <w:tc>
          <w:tcPr>
            <w:tcW w:w="0" w:type="auto"/>
            <w:tcMar>
              <w:top w:w="15" w:type="dxa"/>
              <w:left w:w="15" w:type="dxa"/>
              <w:bottom w:w="15" w:type="dxa"/>
              <w:right w:w="15" w:type="dxa"/>
            </w:tcMar>
          </w:tcPr>
          <w:p w14:paraId="5D83DC09" w14:textId="77777777" w:rsidR="00103122" w:rsidRDefault="00000000">
            <w:pPr>
              <w:jc w:val="center"/>
            </w:pPr>
            <w:r>
              <w:t>A</w:t>
            </w:r>
          </w:p>
        </w:tc>
      </w:tr>
      <w:tr w:rsidR="00103122" w14:paraId="3A4B6739" w14:textId="77777777">
        <w:tc>
          <w:tcPr>
            <w:tcW w:w="0" w:type="auto"/>
            <w:tcMar>
              <w:top w:w="15" w:type="dxa"/>
              <w:left w:w="15" w:type="dxa"/>
              <w:bottom w:w="15" w:type="dxa"/>
              <w:right w:w="15" w:type="dxa"/>
            </w:tcMar>
          </w:tcPr>
          <w:p w14:paraId="7779C76A" w14:textId="77777777" w:rsidR="00103122" w:rsidRDefault="00000000">
            <w:pPr>
              <w:jc w:val="center"/>
            </w:pPr>
            <w:r>
              <w:t>2016</w:t>
            </w:r>
          </w:p>
        </w:tc>
        <w:tc>
          <w:tcPr>
            <w:tcW w:w="0" w:type="auto"/>
            <w:tcMar>
              <w:top w:w="15" w:type="dxa"/>
              <w:left w:w="15" w:type="dxa"/>
              <w:bottom w:w="15" w:type="dxa"/>
              <w:right w:w="15" w:type="dxa"/>
            </w:tcMar>
          </w:tcPr>
          <w:p w14:paraId="15E4294B" w14:textId="77777777" w:rsidR="00103122" w:rsidRDefault="00000000">
            <w:r>
              <w:t>MCELLBI 200B - Fundamentals of Molecular and Cell Biology</w:t>
            </w:r>
          </w:p>
        </w:tc>
        <w:tc>
          <w:tcPr>
            <w:tcW w:w="0" w:type="auto"/>
            <w:tcMar>
              <w:top w:w="15" w:type="dxa"/>
              <w:left w:w="15" w:type="dxa"/>
              <w:bottom w:w="15" w:type="dxa"/>
              <w:right w:w="15" w:type="dxa"/>
            </w:tcMar>
          </w:tcPr>
          <w:p w14:paraId="6D10D86B" w14:textId="77777777" w:rsidR="00103122" w:rsidRDefault="00000000">
            <w:pPr>
              <w:jc w:val="center"/>
            </w:pPr>
            <w:r>
              <w:t>A</w:t>
            </w:r>
          </w:p>
        </w:tc>
      </w:tr>
      <w:tr w:rsidR="00103122" w14:paraId="24A3760E" w14:textId="77777777">
        <w:tc>
          <w:tcPr>
            <w:tcW w:w="0" w:type="auto"/>
            <w:tcMar>
              <w:top w:w="15" w:type="dxa"/>
              <w:left w:w="15" w:type="dxa"/>
              <w:bottom w:w="15" w:type="dxa"/>
              <w:right w:w="15" w:type="dxa"/>
            </w:tcMar>
          </w:tcPr>
          <w:p w14:paraId="79C3D457" w14:textId="77777777" w:rsidR="00103122" w:rsidRDefault="00000000">
            <w:pPr>
              <w:jc w:val="center"/>
            </w:pPr>
            <w:r>
              <w:t>2016</w:t>
            </w:r>
          </w:p>
        </w:tc>
        <w:tc>
          <w:tcPr>
            <w:tcW w:w="0" w:type="auto"/>
            <w:tcMar>
              <w:top w:w="15" w:type="dxa"/>
              <w:left w:w="15" w:type="dxa"/>
              <w:bottom w:w="15" w:type="dxa"/>
              <w:right w:w="15" w:type="dxa"/>
            </w:tcMar>
          </w:tcPr>
          <w:p w14:paraId="68B5F741" w14:textId="77777777" w:rsidR="00103122" w:rsidRDefault="00000000">
            <w:r>
              <w:t>MCELLBI 280A - Selected Topics in Molecular and Cell Biology</w:t>
            </w:r>
          </w:p>
        </w:tc>
        <w:tc>
          <w:tcPr>
            <w:tcW w:w="0" w:type="auto"/>
            <w:tcMar>
              <w:top w:w="15" w:type="dxa"/>
              <w:left w:w="15" w:type="dxa"/>
              <w:bottom w:w="15" w:type="dxa"/>
              <w:right w:w="15" w:type="dxa"/>
            </w:tcMar>
          </w:tcPr>
          <w:p w14:paraId="27DB56F3" w14:textId="77777777" w:rsidR="00103122" w:rsidRDefault="00000000">
            <w:pPr>
              <w:jc w:val="center"/>
            </w:pPr>
            <w:r>
              <w:t>S</w:t>
            </w:r>
          </w:p>
        </w:tc>
      </w:tr>
      <w:tr w:rsidR="00103122" w14:paraId="4AC428C8" w14:textId="77777777">
        <w:tc>
          <w:tcPr>
            <w:tcW w:w="0" w:type="auto"/>
            <w:tcMar>
              <w:top w:w="15" w:type="dxa"/>
              <w:left w:w="15" w:type="dxa"/>
              <w:bottom w:w="15" w:type="dxa"/>
              <w:right w:w="15" w:type="dxa"/>
            </w:tcMar>
          </w:tcPr>
          <w:p w14:paraId="2DF4BF65" w14:textId="77777777" w:rsidR="00103122" w:rsidRDefault="00000000">
            <w:pPr>
              <w:jc w:val="center"/>
            </w:pPr>
            <w:r>
              <w:t>2016</w:t>
            </w:r>
          </w:p>
        </w:tc>
        <w:tc>
          <w:tcPr>
            <w:tcW w:w="0" w:type="auto"/>
            <w:tcMar>
              <w:top w:w="15" w:type="dxa"/>
              <w:left w:w="15" w:type="dxa"/>
              <w:bottom w:w="15" w:type="dxa"/>
              <w:right w:w="15" w:type="dxa"/>
            </w:tcMar>
          </w:tcPr>
          <w:p w14:paraId="215F4409" w14:textId="77777777" w:rsidR="00103122" w:rsidRDefault="00000000">
            <w:r>
              <w:t>MCELLBI 291A - Introduction to Research</w:t>
            </w:r>
          </w:p>
        </w:tc>
        <w:tc>
          <w:tcPr>
            <w:tcW w:w="0" w:type="auto"/>
            <w:tcMar>
              <w:top w:w="15" w:type="dxa"/>
              <w:left w:w="15" w:type="dxa"/>
              <w:bottom w:w="15" w:type="dxa"/>
              <w:right w:w="15" w:type="dxa"/>
            </w:tcMar>
          </w:tcPr>
          <w:p w14:paraId="5EC1C58A" w14:textId="77777777" w:rsidR="00103122" w:rsidRDefault="00000000">
            <w:pPr>
              <w:jc w:val="center"/>
            </w:pPr>
            <w:r>
              <w:t>A</w:t>
            </w:r>
          </w:p>
        </w:tc>
      </w:tr>
      <w:tr w:rsidR="00103122" w14:paraId="7AAA63D6" w14:textId="77777777">
        <w:tc>
          <w:tcPr>
            <w:tcW w:w="0" w:type="auto"/>
            <w:tcMar>
              <w:top w:w="15" w:type="dxa"/>
              <w:left w:w="15" w:type="dxa"/>
              <w:bottom w:w="15" w:type="dxa"/>
              <w:right w:w="15" w:type="dxa"/>
            </w:tcMar>
          </w:tcPr>
          <w:p w14:paraId="625D5ED7" w14:textId="77777777" w:rsidR="00103122" w:rsidRDefault="00000000">
            <w:pPr>
              <w:jc w:val="center"/>
            </w:pPr>
            <w:r>
              <w:t>2016</w:t>
            </w:r>
          </w:p>
        </w:tc>
        <w:tc>
          <w:tcPr>
            <w:tcW w:w="0" w:type="auto"/>
            <w:tcMar>
              <w:top w:w="15" w:type="dxa"/>
              <w:left w:w="15" w:type="dxa"/>
              <w:bottom w:w="15" w:type="dxa"/>
              <w:right w:w="15" w:type="dxa"/>
            </w:tcMar>
          </w:tcPr>
          <w:p w14:paraId="330C444F" w14:textId="77777777" w:rsidR="00103122" w:rsidRDefault="00000000">
            <w:r>
              <w:t>MCELLBI 293A - Research Seminar</w:t>
            </w:r>
          </w:p>
        </w:tc>
        <w:tc>
          <w:tcPr>
            <w:tcW w:w="0" w:type="auto"/>
            <w:tcMar>
              <w:top w:w="15" w:type="dxa"/>
              <w:left w:w="15" w:type="dxa"/>
              <w:bottom w:w="15" w:type="dxa"/>
              <w:right w:w="15" w:type="dxa"/>
            </w:tcMar>
          </w:tcPr>
          <w:p w14:paraId="78A55B3E" w14:textId="77777777" w:rsidR="00103122" w:rsidRDefault="00000000">
            <w:pPr>
              <w:jc w:val="center"/>
            </w:pPr>
            <w:r>
              <w:t>S</w:t>
            </w:r>
          </w:p>
        </w:tc>
      </w:tr>
      <w:tr w:rsidR="00103122" w14:paraId="4774E288" w14:textId="77777777">
        <w:tc>
          <w:tcPr>
            <w:tcW w:w="0" w:type="auto"/>
            <w:tcMar>
              <w:top w:w="15" w:type="dxa"/>
              <w:left w:w="15" w:type="dxa"/>
              <w:bottom w:w="15" w:type="dxa"/>
              <w:right w:w="15" w:type="dxa"/>
            </w:tcMar>
          </w:tcPr>
          <w:p w14:paraId="75C514EE" w14:textId="77777777" w:rsidR="00103122" w:rsidRDefault="00000000">
            <w:pPr>
              <w:jc w:val="center"/>
            </w:pPr>
            <w:r>
              <w:t>2017</w:t>
            </w:r>
          </w:p>
        </w:tc>
        <w:tc>
          <w:tcPr>
            <w:tcW w:w="0" w:type="auto"/>
            <w:tcMar>
              <w:top w:w="15" w:type="dxa"/>
              <w:left w:w="15" w:type="dxa"/>
              <w:bottom w:w="15" w:type="dxa"/>
              <w:right w:w="15" w:type="dxa"/>
            </w:tcMar>
          </w:tcPr>
          <w:p w14:paraId="24C0E8F8" w14:textId="77777777" w:rsidR="00103122" w:rsidRDefault="00000000">
            <w:r>
              <w:t>MCELLBI 206 - Physical Biochemistry</w:t>
            </w:r>
          </w:p>
        </w:tc>
        <w:tc>
          <w:tcPr>
            <w:tcW w:w="0" w:type="auto"/>
            <w:tcMar>
              <w:top w:w="15" w:type="dxa"/>
              <w:left w:w="15" w:type="dxa"/>
              <w:bottom w:w="15" w:type="dxa"/>
              <w:right w:w="15" w:type="dxa"/>
            </w:tcMar>
          </w:tcPr>
          <w:p w14:paraId="17B64B56" w14:textId="77777777" w:rsidR="00103122" w:rsidRDefault="00000000">
            <w:pPr>
              <w:jc w:val="center"/>
            </w:pPr>
            <w:r>
              <w:t>A</w:t>
            </w:r>
          </w:p>
        </w:tc>
      </w:tr>
      <w:tr w:rsidR="00103122" w14:paraId="3923AE04" w14:textId="77777777">
        <w:tc>
          <w:tcPr>
            <w:tcW w:w="0" w:type="auto"/>
            <w:tcMar>
              <w:top w:w="15" w:type="dxa"/>
              <w:left w:w="15" w:type="dxa"/>
              <w:bottom w:w="15" w:type="dxa"/>
              <w:right w:w="15" w:type="dxa"/>
            </w:tcMar>
          </w:tcPr>
          <w:p w14:paraId="6A234F66" w14:textId="77777777" w:rsidR="00103122" w:rsidRDefault="00000000">
            <w:pPr>
              <w:jc w:val="center"/>
            </w:pPr>
            <w:r>
              <w:t>2017</w:t>
            </w:r>
          </w:p>
        </w:tc>
        <w:tc>
          <w:tcPr>
            <w:tcW w:w="0" w:type="auto"/>
            <w:tcMar>
              <w:top w:w="15" w:type="dxa"/>
              <w:left w:w="15" w:type="dxa"/>
              <w:bottom w:w="15" w:type="dxa"/>
              <w:right w:w="15" w:type="dxa"/>
            </w:tcMar>
          </w:tcPr>
          <w:p w14:paraId="67A9EDA5" w14:textId="77777777" w:rsidR="00103122" w:rsidRDefault="00000000">
            <w:r>
              <w:t xml:space="preserve">MCELLBI C212A - Chemical Biology I - Structure, Synthesis and Function of Biomolecules </w:t>
            </w:r>
          </w:p>
        </w:tc>
        <w:tc>
          <w:tcPr>
            <w:tcW w:w="0" w:type="auto"/>
            <w:tcMar>
              <w:top w:w="15" w:type="dxa"/>
              <w:left w:w="15" w:type="dxa"/>
              <w:bottom w:w="15" w:type="dxa"/>
              <w:right w:w="15" w:type="dxa"/>
            </w:tcMar>
          </w:tcPr>
          <w:p w14:paraId="7D0EBADD" w14:textId="77777777" w:rsidR="00103122" w:rsidRDefault="00000000">
            <w:pPr>
              <w:jc w:val="center"/>
            </w:pPr>
            <w:r>
              <w:t>A+</w:t>
            </w:r>
          </w:p>
        </w:tc>
      </w:tr>
      <w:tr w:rsidR="00103122" w14:paraId="54768D0D" w14:textId="77777777">
        <w:tc>
          <w:tcPr>
            <w:tcW w:w="0" w:type="auto"/>
            <w:tcMar>
              <w:top w:w="15" w:type="dxa"/>
              <w:left w:w="15" w:type="dxa"/>
              <w:bottom w:w="15" w:type="dxa"/>
              <w:right w:w="15" w:type="dxa"/>
            </w:tcMar>
          </w:tcPr>
          <w:p w14:paraId="28D7A180" w14:textId="77777777" w:rsidR="00103122" w:rsidRDefault="00000000">
            <w:pPr>
              <w:jc w:val="center"/>
            </w:pPr>
            <w:r>
              <w:t>2017</w:t>
            </w:r>
          </w:p>
        </w:tc>
        <w:tc>
          <w:tcPr>
            <w:tcW w:w="0" w:type="auto"/>
            <w:tcMar>
              <w:top w:w="15" w:type="dxa"/>
              <w:left w:w="15" w:type="dxa"/>
              <w:bottom w:w="15" w:type="dxa"/>
              <w:right w:w="15" w:type="dxa"/>
            </w:tcMar>
          </w:tcPr>
          <w:p w14:paraId="735B815D" w14:textId="77777777" w:rsidR="00103122" w:rsidRDefault="00000000">
            <w:r>
              <w:t xml:space="preserve">MCELLBI C212B - Chemical Biology II - Enzyme Reaction Mechanisms </w:t>
            </w:r>
          </w:p>
        </w:tc>
        <w:tc>
          <w:tcPr>
            <w:tcW w:w="0" w:type="auto"/>
            <w:tcMar>
              <w:top w:w="15" w:type="dxa"/>
              <w:left w:w="15" w:type="dxa"/>
              <w:bottom w:w="15" w:type="dxa"/>
              <w:right w:w="15" w:type="dxa"/>
            </w:tcMar>
          </w:tcPr>
          <w:p w14:paraId="187ED322" w14:textId="77777777" w:rsidR="00103122" w:rsidRDefault="00000000">
            <w:pPr>
              <w:jc w:val="center"/>
            </w:pPr>
            <w:r>
              <w:t>A</w:t>
            </w:r>
          </w:p>
        </w:tc>
      </w:tr>
      <w:tr w:rsidR="00103122" w14:paraId="71A1CCEC" w14:textId="77777777">
        <w:tc>
          <w:tcPr>
            <w:tcW w:w="0" w:type="auto"/>
            <w:tcMar>
              <w:top w:w="15" w:type="dxa"/>
              <w:left w:w="15" w:type="dxa"/>
              <w:bottom w:w="15" w:type="dxa"/>
              <w:right w:w="15" w:type="dxa"/>
            </w:tcMar>
          </w:tcPr>
          <w:p w14:paraId="630E136C" w14:textId="77777777" w:rsidR="00103122" w:rsidRDefault="00000000">
            <w:pPr>
              <w:jc w:val="center"/>
            </w:pPr>
            <w:r>
              <w:t>2017</w:t>
            </w:r>
          </w:p>
        </w:tc>
        <w:tc>
          <w:tcPr>
            <w:tcW w:w="0" w:type="auto"/>
            <w:tcMar>
              <w:top w:w="15" w:type="dxa"/>
              <w:left w:w="15" w:type="dxa"/>
              <w:bottom w:w="15" w:type="dxa"/>
              <w:right w:w="15" w:type="dxa"/>
            </w:tcMar>
          </w:tcPr>
          <w:p w14:paraId="2E0BFF0F" w14:textId="77777777" w:rsidR="00103122" w:rsidRDefault="00000000">
            <w:r>
              <w:t>MCELLBI C212C - Chemical Biology III - Contemporary Topics in Chemical Biology</w:t>
            </w:r>
          </w:p>
        </w:tc>
        <w:tc>
          <w:tcPr>
            <w:tcW w:w="0" w:type="auto"/>
            <w:tcMar>
              <w:top w:w="15" w:type="dxa"/>
              <w:left w:w="15" w:type="dxa"/>
              <w:bottom w:w="15" w:type="dxa"/>
              <w:right w:w="15" w:type="dxa"/>
            </w:tcMar>
          </w:tcPr>
          <w:p w14:paraId="1D44C0B6" w14:textId="77777777" w:rsidR="00103122" w:rsidRDefault="00000000">
            <w:pPr>
              <w:jc w:val="center"/>
            </w:pPr>
            <w:r>
              <w:t>A-</w:t>
            </w:r>
          </w:p>
        </w:tc>
      </w:tr>
      <w:tr w:rsidR="00103122" w14:paraId="642208FE" w14:textId="77777777">
        <w:tc>
          <w:tcPr>
            <w:tcW w:w="0" w:type="auto"/>
            <w:tcMar>
              <w:top w:w="15" w:type="dxa"/>
              <w:left w:w="15" w:type="dxa"/>
              <w:bottom w:w="15" w:type="dxa"/>
              <w:right w:w="15" w:type="dxa"/>
            </w:tcMar>
          </w:tcPr>
          <w:p w14:paraId="673F6C86" w14:textId="77777777" w:rsidR="00103122" w:rsidRDefault="00000000">
            <w:pPr>
              <w:jc w:val="center"/>
            </w:pPr>
            <w:r>
              <w:t>2017</w:t>
            </w:r>
          </w:p>
        </w:tc>
        <w:tc>
          <w:tcPr>
            <w:tcW w:w="0" w:type="auto"/>
            <w:tcMar>
              <w:top w:w="15" w:type="dxa"/>
              <w:left w:w="15" w:type="dxa"/>
              <w:bottom w:w="15" w:type="dxa"/>
              <w:right w:w="15" w:type="dxa"/>
            </w:tcMar>
          </w:tcPr>
          <w:p w14:paraId="07333503" w14:textId="77777777" w:rsidR="00103122" w:rsidRDefault="00000000">
            <w:r>
              <w:t>MCELLBI 291B - Introduction to Research</w:t>
            </w:r>
          </w:p>
        </w:tc>
        <w:tc>
          <w:tcPr>
            <w:tcW w:w="0" w:type="auto"/>
            <w:tcMar>
              <w:top w:w="15" w:type="dxa"/>
              <w:left w:w="15" w:type="dxa"/>
              <w:bottom w:w="15" w:type="dxa"/>
              <w:right w:w="15" w:type="dxa"/>
            </w:tcMar>
          </w:tcPr>
          <w:p w14:paraId="52856FE2" w14:textId="77777777" w:rsidR="00103122" w:rsidRDefault="00000000">
            <w:pPr>
              <w:jc w:val="center"/>
            </w:pPr>
            <w:r>
              <w:t>A</w:t>
            </w:r>
          </w:p>
        </w:tc>
      </w:tr>
      <w:tr w:rsidR="00103122" w14:paraId="54D054DB" w14:textId="77777777">
        <w:tc>
          <w:tcPr>
            <w:tcW w:w="0" w:type="auto"/>
            <w:tcMar>
              <w:top w:w="15" w:type="dxa"/>
              <w:left w:w="15" w:type="dxa"/>
              <w:bottom w:w="15" w:type="dxa"/>
              <w:right w:w="15" w:type="dxa"/>
            </w:tcMar>
          </w:tcPr>
          <w:p w14:paraId="08BFD497" w14:textId="77777777" w:rsidR="00103122" w:rsidRDefault="00000000">
            <w:pPr>
              <w:jc w:val="center"/>
            </w:pPr>
            <w:r>
              <w:t>2017</w:t>
            </w:r>
          </w:p>
        </w:tc>
        <w:tc>
          <w:tcPr>
            <w:tcW w:w="0" w:type="auto"/>
            <w:tcMar>
              <w:top w:w="15" w:type="dxa"/>
              <w:left w:w="15" w:type="dxa"/>
              <w:bottom w:w="15" w:type="dxa"/>
              <w:right w:w="15" w:type="dxa"/>
            </w:tcMar>
          </w:tcPr>
          <w:p w14:paraId="424B4FF0" w14:textId="77777777" w:rsidR="00103122" w:rsidRDefault="00000000">
            <w:r>
              <w:t>MCELLBI 293C - Responsible Conduct, Rigor and Reproducibility in Research</w:t>
            </w:r>
          </w:p>
        </w:tc>
        <w:tc>
          <w:tcPr>
            <w:tcW w:w="0" w:type="auto"/>
            <w:tcMar>
              <w:top w:w="15" w:type="dxa"/>
              <w:left w:w="15" w:type="dxa"/>
              <w:bottom w:w="15" w:type="dxa"/>
              <w:right w:w="15" w:type="dxa"/>
            </w:tcMar>
          </w:tcPr>
          <w:p w14:paraId="5E469509" w14:textId="77777777" w:rsidR="00103122" w:rsidRDefault="00000000">
            <w:pPr>
              <w:jc w:val="center"/>
            </w:pPr>
            <w:r>
              <w:t>S</w:t>
            </w:r>
          </w:p>
        </w:tc>
      </w:tr>
      <w:tr w:rsidR="00103122" w14:paraId="2408A740" w14:textId="77777777">
        <w:tc>
          <w:tcPr>
            <w:tcW w:w="0" w:type="auto"/>
            <w:tcMar>
              <w:top w:w="15" w:type="dxa"/>
              <w:left w:w="15" w:type="dxa"/>
              <w:bottom w:w="15" w:type="dxa"/>
              <w:right w:w="15" w:type="dxa"/>
            </w:tcMar>
          </w:tcPr>
          <w:p w14:paraId="5754468D" w14:textId="77777777" w:rsidR="00103122" w:rsidRDefault="00000000">
            <w:pPr>
              <w:jc w:val="center"/>
            </w:pPr>
            <w:r>
              <w:t>2017</w:t>
            </w:r>
          </w:p>
        </w:tc>
        <w:tc>
          <w:tcPr>
            <w:tcW w:w="0" w:type="auto"/>
            <w:tcMar>
              <w:top w:w="15" w:type="dxa"/>
              <w:left w:w="15" w:type="dxa"/>
              <w:bottom w:w="15" w:type="dxa"/>
              <w:right w:w="15" w:type="dxa"/>
            </w:tcMar>
          </w:tcPr>
          <w:p w14:paraId="572365C4" w14:textId="77777777" w:rsidR="00103122" w:rsidRDefault="00000000">
            <w:r>
              <w:t xml:space="preserve">MCELLBI 295 - Careers for Life Sciences </w:t>
            </w:r>
            <w:proofErr w:type="spellStart"/>
            <w:proofErr w:type="gramStart"/>
            <w:r>
              <w:t>Ph.D's</w:t>
            </w:r>
            <w:proofErr w:type="spellEnd"/>
            <w:proofErr w:type="gramEnd"/>
          </w:p>
        </w:tc>
        <w:tc>
          <w:tcPr>
            <w:tcW w:w="0" w:type="auto"/>
            <w:tcMar>
              <w:top w:w="15" w:type="dxa"/>
              <w:left w:w="15" w:type="dxa"/>
              <w:bottom w:w="15" w:type="dxa"/>
              <w:right w:w="15" w:type="dxa"/>
            </w:tcMar>
          </w:tcPr>
          <w:p w14:paraId="0403E22E" w14:textId="77777777" w:rsidR="00103122" w:rsidRDefault="00000000">
            <w:pPr>
              <w:jc w:val="center"/>
            </w:pPr>
            <w:r>
              <w:t>S</w:t>
            </w:r>
          </w:p>
        </w:tc>
      </w:tr>
      <w:tr w:rsidR="00103122" w14:paraId="216723E3" w14:textId="77777777">
        <w:tc>
          <w:tcPr>
            <w:tcW w:w="0" w:type="auto"/>
            <w:tcMar>
              <w:top w:w="15" w:type="dxa"/>
              <w:left w:w="15" w:type="dxa"/>
              <w:bottom w:w="15" w:type="dxa"/>
              <w:right w:w="15" w:type="dxa"/>
            </w:tcMar>
          </w:tcPr>
          <w:p w14:paraId="7B04FFFD" w14:textId="77777777" w:rsidR="00103122" w:rsidRDefault="00000000">
            <w:pPr>
              <w:jc w:val="center"/>
            </w:pPr>
            <w:r>
              <w:t>2017</w:t>
            </w:r>
          </w:p>
        </w:tc>
        <w:tc>
          <w:tcPr>
            <w:tcW w:w="0" w:type="auto"/>
            <w:tcMar>
              <w:top w:w="15" w:type="dxa"/>
              <w:left w:w="15" w:type="dxa"/>
              <w:bottom w:w="15" w:type="dxa"/>
              <w:right w:w="15" w:type="dxa"/>
            </w:tcMar>
          </w:tcPr>
          <w:p w14:paraId="09DD8087" w14:textId="77777777" w:rsidR="00103122" w:rsidRDefault="00000000">
            <w:r>
              <w:t xml:space="preserve">MCELLBI 218X - Research Review in Biochemistry and Molecular Biology: Chemical Reactions of Metabolism </w:t>
            </w:r>
          </w:p>
        </w:tc>
        <w:tc>
          <w:tcPr>
            <w:tcW w:w="0" w:type="auto"/>
            <w:tcMar>
              <w:top w:w="15" w:type="dxa"/>
              <w:left w:w="15" w:type="dxa"/>
              <w:bottom w:w="15" w:type="dxa"/>
              <w:right w:w="15" w:type="dxa"/>
            </w:tcMar>
          </w:tcPr>
          <w:p w14:paraId="11987903" w14:textId="77777777" w:rsidR="00103122" w:rsidRDefault="00000000">
            <w:pPr>
              <w:jc w:val="center"/>
            </w:pPr>
            <w:r>
              <w:t>S</w:t>
            </w:r>
          </w:p>
        </w:tc>
      </w:tr>
      <w:tr w:rsidR="00103122" w14:paraId="13F6890A" w14:textId="77777777">
        <w:tc>
          <w:tcPr>
            <w:tcW w:w="0" w:type="auto"/>
            <w:tcMar>
              <w:top w:w="15" w:type="dxa"/>
              <w:left w:w="15" w:type="dxa"/>
              <w:bottom w:w="15" w:type="dxa"/>
              <w:right w:w="15" w:type="dxa"/>
            </w:tcMar>
          </w:tcPr>
          <w:p w14:paraId="0CD86CFF" w14:textId="77777777" w:rsidR="00103122" w:rsidRDefault="00000000">
            <w:pPr>
              <w:jc w:val="center"/>
            </w:pPr>
            <w:r>
              <w:t>2017</w:t>
            </w:r>
          </w:p>
        </w:tc>
        <w:tc>
          <w:tcPr>
            <w:tcW w:w="0" w:type="auto"/>
            <w:tcMar>
              <w:top w:w="15" w:type="dxa"/>
              <w:left w:w="15" w:type="dxa"/>
              <w:bottom w:w="15" w:type="dxa"/>
              <w:right w:w="15" w:type="dxa"/>
            </w:tcMar>
          </w:tcPr>
          <w:p w14:paraId="65DA2895" w14:textId="77777777" w:rsidR="00103122" w:rsidRDefault="00000000">
            <w:r>
              <w:t xml:space="preserve">MCELLBI 292 - Research </w:t>
            </w:r>
          </w:p>
        </w:tc>
        <w:tc>
          <w:tcPr>
            <w:tcW w:w="0" w:type="auto"/>
            <w:tcMar>
              <w:top w:w="15" w:type="dxa"/>
              <w:left w:w="15" w:type="dxa"/>
              <w:bottom w:w="15" w:type="dxa"/>
              <w:right w:w="15" w:type="dxa"/>
            </w:tcMar>
          </w:tcPr>
          <w:p w14:paraId="7D53D3F0" w14:textId="77777777" w:rsidR="00103122" w:rsidRDefault="00000000">
            <w:pPr>
              <w:jc w:val="center"/>
            </w:pPr>
            <w:r>
              <w:t>A</w:t>
            </w:r>
          </w:p>
        </w:tc>
      </w:tr>
      <w:tr w:rsidR="00103122" w14:paraId="2A747666" w14:textId="77777777">
        <w:tc>
          <w:tcPr>
            <w:tcW w:w="0" w:type="auto"/>
            <w:tcMar>
              <w:top w:w="15" w:type="dxa"/>
              <w:left w:w="15" w:type="dxa"/>
              <w:bottom w:w="15" w:type="dxa"/>
              <w:right w:w="15" w:type="dxa"/>
            </w:tcMar>
          </w:tcPr>
          <w:p w14:paraId="73F3F901" w14:textId="77777777" w:rsidR="00103122" w:rsidRDefault="00000000">
            <w:pPr>
              <w:jc w:val="center"/>
            </w:pPr>
            <w:r>
              <w:t>2017</w:t>
            </w:r>
          </w:p>
        </w:tc>
        <w:tc>
          <w:tcPr>
            <w:tcW w:w="0" w:type="auto"/>
            <w:tcMar>
              <w:top w:w="15" w:type="dxa"/>
              <w:left w:w="15" w:type="dxa"/>
              <w:bottom w:w="15" w:type="dxa"/>
              <w:right w:w="15" w:type="dxa"/>
            </w:tcMar>
          </w:tcPr>
          <w:p w14:paraId="71A49A4A" w14:textId="77777777" w:rsidR="00103122" w:rsidRDefault="00000000">
            <w:r>
              <w:t>MCELLBI 380 - Teaching of Molecular and Cell Biology</w:t>
            </w:r>
          </w:p>
        </w:tc>
        <w:tc>
          <w:tcPr>
            <w:tcW w:w="0" w:type="auto"/>
            <w:tcMar>
              <w:top w:w="15" w:type="dxa"/>
              <w:left w:w="15" w:type="dxa"/>
              <w:bottom w:w="15" w:type="dxa"/>
              <w:right w:w="15" w:type="dxa"/>
            </w:tcMar>
          </w:tcPr>
          <w:p w14:paraId="52BFFDB2" w14:textId="77777777" w:rsidR="00103122" w:rsidRDefault="00000000">
            <w:pPr>
              <w:jc w:val="center"/>
            </w:pPr>
            <w:r>
              <w:t>S</w:t>
            </w:r>
          </w:p>
        </w:tc>
      </w:tr>
      <w:tr w:rsidR="00103122" w14:paraId="4CADA3F6" w14:textId="77777777">
        <w:tc>
          <w:tcPr>
            <w:tcW w:w="0" w:type="auto"/>
            <w:tcMar>
              <w:top w:w="15" w:type="dxa"/>
              <w:left w:w="15" w:type="dxa"/>
              <w:bottom w:w="15" w:type="dxa"/>
              <w:right w:w="15" w:type="dxa"/>
            </w:tcMar>
          </w:tcPr>
          <w:p w14:paraId="50EEEDA3" w14:textId="77777777" w:rsidR="00103122" w:rsidRDefault="00000000">
            <w:pPr>
              <w:jc w:val="center"/>
            </w:pPr>
            <w:r>
              <w:t>2018</w:t>
            </w:r>
          </w:p>
        </w:tc>
        <w:tc>
          <w:tcPr>
            <w:tcW w:w="0" w:type="auto"/>
            <w:tcMar>
              <w:top w:w="15" w:type="dxa"/>
              <w:left w:w="15" w:type="dxa"/>
              <w:bottom w:w="15" w:type="dxa"/>
              <w:right w:w="15" w:type="dxa"/>
            </w:tcMar>
          </w:tcPr>
          <w:p w14:paraId="791F6419" w14:textId="77777777" w:rsidR="00103122" w:rsidRDefault="00000000">
            <w:r>
              <w:t xml:space="preserve">MCELLBI 218X - Research Review in Biochemistry and Molecular Biology: </w:t>
            </w:r>
            <w:r>
              <w:lastRenderedPageBreak/>
              <w:t xml:space="preserve">Chemical Reactions of Metabolism </w:t>
            </w:r>
          </w:p>
        </w:tc>
        <w:tc>
          <w:tcPr>
            <w:tcW w:w="0" w:type="auto"/>
            <w:tcMar>
              <w:top w:w="15" w:type="dxa"/>
              <w:left w:w="15" w:type="dxa"/>
              <w:bottom w:w="15" w:type="dxa"/>
              <w:right w:w="15" w:type="dxa"/>
            </w:tcMar>
          </w:tcPr>
          <w:p w14:paraId="445003C6" w14:textId="77777777" w:rsidR="00103122" w:rsidRDefault="00000000">
            <w:pPr>
              <w:jc w:val="center"/>
            </w:pPr>
            <w:r>
              <w:lastRenderedPageBreak/>
              <w:t>S</w:t>
            </w:r>
          </w:p>
        </w:tc>
      </w:tr>
      <w:tr w:rsidR="00103122" w14:paraId="039551F5" w14:textId="77777777">
        <w:tc>
          <w:tcPr>
            <w:tcW w:w="0" w:type="auto"/>
            <w:tcMar>
              <w:top w:w="15" w:type="dxa"/>
              <w:left w:w="15" w:type="dxa"/>
              <w:bottom w:w="15" w:type="dxa"/>
              <w:right w:w="15" w:type="dxa"/>
            </w:tcMar>
          </w:tcPr>
          <w:p w14:paraId="3C77F6D3" w14:textId="77777777" w:rsidR="00103122" w:rsidRDefault="00000000">
            <w:pPr>
              <w:jc w:val="center"/>
            </w:pPr>
            <w:r>
              <w:t>2018</w:t>
            </w:r>
          </w:p>
        </w:tc>
        <w:tc>
          <w:tcPr>
            <w:tcW w:w="0" w:type="auto"/>
            <w:tcMar>
              <w:top w:w="15" w:type="dxa"/>
              <w:left w:w="15" w:type="dxa"/>
              <w:bottom w:w="15" w:type="dxa"/>
              <w:right w:w="15" w:type="dxa"/>
            </w:tcMar>
          </w:tcPr>
          <w:p w14:paraId="6144CA0D" w14:textId="77777777" w:rsidR="00103122" w:rsidRDefault="00000000">
            <w:r>
              <w:t>MCELLBI 292 - Research</w:t>
            </w:r>
          </w:p>
        </w:tc>
        <w:tc>
          <w:tcPr>
            <w:tcW w:w="0" w:type="auto"/>
            <w:tcMar>
              <w:top w:w="15" w:type="dxa"/>
              <w:left w:w="15" w:type="dxa"/>
              <w:bottom w:w="15" w:type="dxa"/>
              <w:right w:w="15" w:type="dxa"/>
            </w:tcMar>
          </w:tcPr>
          <w:p w14:paraId="270846EA" w14:textId="77777777" w:rsidR="00103122" w:rsidRDefault="00000000">
            <w:pPr>
              <w:jc w:val="center"/>
            </w:pPr>
            <w:r>
              <w:t>A</w:t>
            </w:r>
          </w:p>
        </w:tc>
      </w:tr>
      <w:tr w:rsidR="00103122" w14:paraId="21D3C0EA" w14:textId="77777777">
        <w:tc>
          <w:tcPr>
            <w:tcW w:w="0" w:type="auto"/>
            <w:tcMar>
              <w:top w:w="15" w:type="dxa"/>
              <w:left w:w="15" w:type="dxa"/>
              <w:bottom w:w="15" w:type="dxa"/>
              <w:right w:w="15" w:type="dxa"/>
            </w:tcMar>
          </w:tcPr>
          <w:p w14:paraId="1275DA68" w14:textId="77777777" w:rsidR="00103122" w:rsidRDefault="00000000">
            <w:pPr>
              <w:jc w:val="center"/>
            </w:pPr>
            <w:r>
              <w:t>2018</w:t>
            </w:r>
          </w:p>
        </w:tc>
        <w:tc>
          <w:tcPr>
            <w:tcW w:w="0" w:type="auto"/>
            <w:tcMar>
              <w:top w:w="15" w:type="dxa"/>
              <w:left w:w="15" w:type="dxa"/>
              <w:bottom w:w="15" w:type="dxa"/>
              <w:right w:w="15" w:type="dxa"/>
            </w:tcMar>
          </w:tcPr>
          <w:p w14:paraId="4E487650" w14:textId="77777777" w:rsidR="00103122" w:rsidRDefault="00000000">
            <w:r>
              <w:t>MCELLBI 218X - Research Review in Biochemistry and Molecular Biology: Chemical Reactions of Metabolism</w:t>
            </w:r>
          </w:p>
        </w:tc>
        <w:tc>
          <w:tcPr>
            <w:tcW w:w="0" w:type="auto"/>
            <w:tcMar>
              <w:top w:w="15" w:type="dxa"/>
              <w:left w:w="15" w:type="dxa"/>
              <w:bottom w:w="15" w:type="dxa"/>
              <w:right w:w="15" w:type="dxa"/>
            </w:tcMar>
          </w:tcPr>
          <w:p w14:paraId="4CEFAD2F" w14:textId="77777777" w:rsidR="00103122" w:rsidRDefault="00000000">
            <w:pPr>
              <w:jc w:val="center"/>
            </w:pPr>
            <w:r>
              <w:t>S</w:t>
            </w:r>
          </w:p>
        </w:tc>
      </w:tr>
      <w:tr w:rsidR="00103122" w14:paraId="1AFD2780" w14:textId="77777777">
        <w:tc>
          <w:tcPr>
            <w:tcW w:w="0" w:type="auto"/>
            <w:tcMar>
              <w:top w:w="15" w:type="dxa"/>
              <w:left w:w="15" w:type="dxa"/>
              <w:bottom w:w="15" w:type="dxa"/>
              <w:right w:w="15" w:type="dxa"/>
            </w:tcMar>
          </w:tcPr>
          <w:p w14:paraId="539C8681" w14:textId="77777777" w:rsidR="00103122" w:rsidRDefault="00000000">
            <w:pPr>
              <w:jc w:val="center"/>
            </w:pPr>
            <w:r>
              <w:t>2018</w:t>
            </w:r>
          </w:p>
        </w:tc>
        <w:tc>
          <w:tcPr>
            <w:tcW w:w="0" w:type="auto"/>
            <w:tcMar>
              <w:top w:w="15" w:type="dxa"/>
              <w:left w:w="15" w:type="dxa"/>
              <w:bottom w:w="15" w:type="dxa"/>
              <w:right w:w="15" w:type="dxa"/>
            </w:tcMar>
          </w:tcPr>
          <w:p w14:paraId="36E0F73A" w14:textId="77777777" w:rsidR="00103122" w:rsidRDefault="00000000">
            <w:r>
              <w:t>MCELLBI 292 - Research</w:t>
            </w:r>
          </w:p>
        </w:tc>
        <w:tc>
          <w:tcPr>
            <w:tcW w:w="0" w:type="auto"/>
            <w:tcMar>
              <w:top w:w="15" w:type="dxa"/>
              <w:left w:w="15" w:type="dxa"/>
              <w:bottom w:w="15" w:type="dxa"/>
              <w:right w:w="15" w:type="dxa"/>
            </w:tcMar>
          </w:tcPr>
          <w:p w14:paraId="6F794947" w14:textId="77777777" w:rsidR="00103122" w:rsidRDefault="00000000">
            <w:pPr>
              <w:jc w:val="center"/>
            </w:pPr>
            <w:r>
              <w:t>S</w:t>
            </w:r>
          </w:p>
        </w:tc>
      </w:tr>
      <w:tr w:rsidR="00103122" w14:paraId="0AA29C73" w14:textId="77777777">
        <w:tc>
          <w:tcPr>
            <w:tcW w:w="0" w:type="auto"/>
            <w:tcMar>
              <w:top w:w="15" w:type="dxa"/>
              <w:left w:w="15" w:type="dxa"/>
              <w:bottom w:w="15" w:type="dxa"/>
              <w:right w:w="15" w:type="dxa"/>
            </w:tcMar>
          </w:tcPr>
          <w:p w14:paraId="7CE112F7" w14:textId="77777777" w:rsidR="00103122" w:rsidRDefault="00000000">
            <w:pPr>
              <w:jc w:val="center"/>
            </w:pPr>
            <w:r>
              <w:t>2018</w:t>
            </w:r>
          </w:p>
        </w:tc>
        <w:tc>
          <w:tcPr>
            <w:tcW w:w="0" w:type="auto"/>
            <w:tcMar>
              <w:top w:w="15" w:type="dxa"/>
              <w:left w:w="15" w:type="dxa"/>
              <w:bottom w:w="15" w:type="dxa"/>
              <w:right w:w="15" w:type="dxa"/>
            </w:tcMar>
          </w:tcPr>
          <w:p w14:paraId="61A19A25" w14:textId="77777777" w:rsidR="00103122" w:rsidRDefault="00000000">
            <w:r>
              <w:t>MCELLBI 294 - Current Topics in Biomedical Sciences</w:t>
            </w:r>
          </w:p>
        </w:tc>
        <w:tc>
          <w:tcPr>
            <w:tcW w:w="0" w:type="auto"/>
            <w:tcMar>
              <w:top w:w="15" w:type="dxa"/>
              <w:left w:w="15" w:type="dxa"/>
              <w:bottom w:w="15" w:type="dxa"/>
              <w:right w:w="15" w:type="dxa"/>
            </w:tcMar>
          </w:tcPr>
          <w:p w14:paraId="0FA36692" w14:textId="77777777" w:rsidR="00103122" w:rsidRDefault="00000000">
            <w:pPr>
              <w:jc w:val="center"/>
            </w:pPr>
            <w:r>
              <w:t>S</w:t>
            </w:r>
          </w:p>
        </w:tc>
      </w:tr>
      <w:tr w:rsidR="00103122" w14:paraId="1819F394" w14:textId="77777777">
        <w:tc>
          <w:tcPr>
            <w:tcW w:w="0" w:type="auto"/>
            <w:tcMar>
              <w:top w:w="15" w:type="dxa"/>
              <w:left w:w="15" w:type="dxa"/>
              <w:bottom w:w="15" w:type="dxa"/>
              <w:right w:w="15" w:type="dxa"/>
            </w:tcMar>
          </w:tcPr>
          <w:p w14:paraId="1B589E1A" w14:textId="77777777" w:rsidR="00103122" w:rsidRDefault="00000000">
            <w:pPr>
              <w:jc w:val="center"/>
            </w:pPr>
            <w:r>
              <w:t>2019</w:t>
            </w:r>
          </w:p>
        </w:tc>
        <w:tc>
          <w:tcPr>
            <w:tcW w:w="0" w:type="auto"/>
            <w:tcMar>
              <w:top w:w="15" w:type="dxa"/>
              <w:left w:w="15" w:type="dxa"/>
              <w:bottom w:w="15" w:type="dxa"/>
              <w:right w:w="15" w:type="dxa"/>
            </w:tcMar>
          </w:tcPr>
          <w:p w14:paraId="31B6195F" w14:textId="77777777" w:rsidR="00103122" w:rsidRDefault="00000000">
            <w:r>
              <w:t>MCELLBI 218X - Research Review in Biochemistry and Molecular Biology: Chemical Reactions of Metabolism</w:t>
            </w:r>
          </w:p>
        </w:tc>
        <w:tc>
          <w:tcPr>
            <w:tcW w:w="0" w:type="auto"/>
            <w:tcMar>
              <w:top w:w="15" w:type="dxa"/>
              <w:left w:w="15" w:type="dxa"/>
              <w:bottom w:w="15" w:type="dxa"/>
              <w:right w:w="15" w:type="dxa"/>
            </w:tcMar>
          </w:tcPr>
          <w:p w14:paraId="31F827C1" w14:textId="77777777" w:rsidR="00103122" w:rsidRDefault="00000000">
            <w:pPr>
              <w:jc w:val="center"/>
            </w:pPr>
            <w:r>
              <w:t>S</w:t>
            </w:r>
          </w:p>
        </w:tc>
      </w:tr>
      <w:tr w:rsidR="00103122" w14:paraId="1DF1A3D1" w14:textId="77777777">
        <w:tc>
          <w:tcPr>
            <w:tcW w:w="0" w:type="auto"/>
            <w:tcMar>
              <w:top w:w="15" w:type="dxa"/>
              <w:left w:w="15" w:type="dxa"/>
              <w:bottom w:w="15" w:type="dxa"/>
              <w:right w:w="15" w:type="dxa"/>
            </w:tcMar>
          </w:tcPr>
          <w:p w14:paraId="36A22DC9" w14:textId="77777777" w:rsidR="00103122" w:rsidRDefault="00000000">
            <w:pPr>
              <w:jc w:val="center"/>
            </w:pPr>
            <w:r>
              <w:t>2019</w:t>
            </w:r>
          </w:p>
        </w:tc>
        <w:tc>
          <w:tcPr>
            <w:tcW w:w="0" w:type="auto"/>
            <w:tcMar>
              <w:top w:w="15" w:type="dxa"/>
              <w:left w:w="15" w:type="dxa"/>
              <w:bottom w:w="15" w:type="dxa"/>
              <w:right w:w="15" w:type="dxa"/>
            </w:tcMar>
          </w:tcPr>
          <w:p w14:paraId="06C35AA1" w14:textId="77777777" w:rsidR="00103122" w:rsidRDefault="00000000">
            <w:r>
              <w:t>MCELLBI 292 - Research</w:t>
            </w:r>
          </w:p>
        </w:tc>
        <w:tc>
          <w:tcPr>
            <w:tcW w:w="0" w:type="auto"/>
            <w:tcMar>
              <w:top w:w="15" w:type="dxa"/>
              <w:left w:w="15" w:type="dxa"/>
              <w:bottom w:w="15" w:type="dxa"/>
              <w:right w:w="15" w:type="dxa"/>
            </w:tcMar>
          </w:tcPr>
          <w:p w14:paraId="0F788777" w14:textId="77777777" w:rsidR="00103122" w:rsidRDefault="00000000">
            <w:pPr>
              <w:jc w:val="center"/>
            </w:pPr>
            <w:r>
              <w:t>A</w:t>
            </w:r>
          </w:p>
        </w:tc>
      </w:tr>
      <w:tr w:rsidR="00103122" w14:paraId="1F3098CE" w14:textId="77777777">
        <w:tc>
          <w:tcPr>
            <w:tcW w:w="0" w:type="auto"/>
            <w:tcMar>
              <w:top w:w="15" w:type="dxa"/>
              <w:left w:w="15" w:type="dxa"/>
              <w:bottom w:w="15" w:type="dxa"/>
              <w:right w:w="15" w:type="dxa"/>
            </w:tcMar>
          </w:tcPr>
          <w:p w14:paraId="5A265C9F" w14:textId="77777777" w:rsidR="00103122" w:rsidRDefault="00000000">
            <w:pPr>
              <w:jc w:val="center"/>
            </w:pPr>
            <w:r>
              <w:t>2019</w:t>
            </w:r>
          </w:p>
        </w:tc>
        <w:tc>
          <w:tcPr>
            <w:tcW w:w="0" w:type="auto"/>
            <w:tcMar>
              <w:top w:w="15" w:type="dxa"/>
              <w:left w:w="15" w:type="dxa"/>
              <w:bottom w:w="15" w:type="dxa"/>
              <w:right w:w="15" w:type="dxa"/>
            </w:tcMar>
          </w:tcPr>
          <w:p w14:paraId="0CBC157C" w14:textId="77777777" w:rsidR="00103122" w:rsidRDefault="00000000">
            <w:r>
              <w:t>MCELLBI 380 - Teaching of Molecular and Cell Biology</w:t>
            </w:r>
          </w:p>
        </w:tc>
        <w:tc>
          <w:tcPr>
            <w:tcW w:w="0" w:type="auto"/>
            <w:tcMar>
              <w:top w:w="15" w:type="dxa"/>
              <w:left w:w="15" w:type="dxa"/>
              <w:bottom w:w="15" w:type="dxa"/>
              <w:right w:w="15" w:type="dxa"/>
            </w:tcMar>
          </w:tcPr>
          <w:p w14:paraId="2690E1BB" w14:textId="77777777" w:rsidR="00103122" w:rsidRDefault="00000000">
            <w:pPr>
              <w:jc w:val="center"/>
            </w:pPr>
            <w:r>
              <w:t>S</w:t>
            </w:r>
          </w:p>
        </w:tc>
      </w:tr>
      <w:tr w:rsidR="00103122" w14:paraId="528B5FCA" w14:textId="77777777">
        <w:tc>
          <w:tcPr>
            <w:tcW w:w="0" w:type="auto"/>
            <w:tcMar>
              <w:top w:w="15" w:type="dxa"/>
              <w:left w:w="15" w:type="dxa"/>
              <w:bottom w:w="15" w:type="dxa"/>
              <w:right w:w="15" w:type="dxa"/>
            </w:tcMar>
          </w:tcPr>
          <w:p w14:paraId="2662D075" w14:textId="77777777" w:rsidR="00103122" w:rsidRDefault="00000000">
            <w:pPr>
              <w:jc w:val="center"/>
            </w:pPr>
            <w:r>
              <w:t>2019</w:t>
            </w:r>
          </w:p>
        </w:tc>
        <w:tc>
          <w:tcPr>
            <w:tcW w:w="0" w:type="auto"/>
            <w:tcMar>
              <w:top w:w="15" w:type="dxa"/>
              <w:left w:w="15" w:type="dxa"/>
              <w:bottom w:w="15" w:type="dxa"/>
              <w:right w:w="15" w:type="dxa"/>
            </w:tcMar>
          </w:tcPr>
          <w:p w14:paraId="37E3E621" w14:textId="77777777" w:rsidR="00103122" w:rsidRDefault="00000000">
            <w:r>
              <w:t>MCELLBI 218X - Research Review in Biochemistry and Molecular Biology: Chemical Reactions of Metabolism</w:t>
            </w:r>
          </w:p>
        </w:tc>
        <w:tc>
          <w:tcPr>
            <w:tcW w:w="0" w:type="auto"/>
            <w:tcMar>
              <w:top w:w="15" w:type="dxa"/>
              <w:left w:w="15" w:type="dxa"/>
              <w:bottom w:w="15" w:type="dxa"/>
              <w:right w:w="15" w:type="dxa"/>
            </w:tcMar>
          </w:tcPr>
          <w:p w14:paraId="3D0060B9" w14:textId="77777777" w:rsidR="00103122" w:rsidRDefault="00000000">
            <w:pPr>
              <w:jc w:val="center"/>
            </w:pPr>
            <w:r>
              <w:t>S</w:t>
            </w:r>
          </w:p>
        </w:tc>
      </w:tr>
      <w:tr w:rsidR="00103122" w14:paraId="7F7ED9BC" w14:textId="77777777">
        <w:tc>
          <w:tcPr>
            <w:tcW w:w="0" w:type="auto"/>
            <w:tcMar>
              <w:top w:w="15" w:type="dxa"/>
              <w:left w:w="15" w:type="dxa"/>
              <w:bottom w:w="15" w:type="dxa"/>
              <w:right w:w="15" w:type="dxa"/>
            </w:tcMar>
          </w:tcPr>
          <w:p w14:paraId="47E6A645" w14:textId="77777777" w:rsidR="00103122" w:rsidRDefault="00000000">
            <w:pPr>
              <w:jc w:val="center"/>
            </w:pPr>
            <w:r>
              <w:t>2019</w:t>
            </w:r>
          </w:p>
        </w:tc>
        <w:tc>
          <w:tcPr>
            <w:tcW w:w="0" w:type="auto"/>
            <w:tcMar>
              <w:top w:w="15" w:type="dxa"/>
              <w:left w:w="15" w:type="dxa"/>
              <w:bottom w:w="15" w:type="dxa"/>
              <w:right w:w="15" w:type="dxa"/>
            </w:tcMar>
          </w:tcPr>
          <w:p w14:paraId="76856F64" w14:textId="77777777" w:rsidR="00103122" w:rsidRDefault="00000000">
            <w:r>
              <w:t>MCELLBI 290 SEM A02 - Graduate Seminar</w:t>
            </w:r>
          </w:p>
        </w:tc>
        <w:tc>
          <w:tcPr>
            <w:tcW w:w="0" w:type="auto"/>
            <w:tcMar>
              <w:top w:w="15" w:type="dxa"/>
              <w:left w:w="15" w:type="dxa"/>
              <w:bottom w:w="15" w:type="dxa"/>
              <w:right w:w="15" w:type="dxa"/>
            </w:tcMar>
          </w:tcPr>
          <w:p w14:paraId="780F56B8" w14:textId="77777777" w:rsidR="00103122" w:rsidRDefault="00000000">
            <w:pPr>
              <w:jc w:val="center"/>
            </w:pPr>
            <w:r>
              <w:t>A+</w:t>
            </w:r>
          </w:p>
        </w:tc>
      </w:tr>
      <w:tr w:rsidR="00103122" w14:paraId="76ED1E63" w14:textId="77777777">
        <w:tc>
          <w:tcPr>
            <w:tcW w:w="0" w:type="auto"/>
            <w:tcMar>
              <w:top w:w="15" w:type="dxa"/>
              <w:left w:w="15" w:type="dxa"/>
              <w:bottom w:w="15" w:type="dxa"/>
              <w:right w:w="15" w:type="dxa"/>
            </w:tcMar>
          </w:tcPr>
          <w:p w14:paraId="4073FC1B" w14:textId="77777777" w:rsidR="00103122" w:rsidRDefault="00000000">
            <w:pPr>
              <w:jc w:val="center"/>
            </w:pPr>
            <w:r>
              <w:t>2019</w:t>
            </w:r>
          </w:p>
        </w:tc>
        <w:tc>
          <w:tcPr>
            <w:tcW w:w="0" w:type="auto"/>
            <w:tcMar>
              <w:top w:w="15" w:type="dxa"/>
              <w:left w:w="15" w:type="dxa"/>
              <w:bottom w:w="15" w:type="dxa"/>
              <w:right w:w="15" w:type="dxa"/>
            </w:tcMar>
          </w:tcPr>
          <w:p w14:paraId="3C9B668F" w14:textId="77777777" w:rsidR="00103122" w:rsidRDefault="00000000">
            <w:r>
              <w:t>MCELLBI 290 SEM D01 - Graduate Seminar</w:t>
            </w:r>
          </w:p>
        </w:tc>
        <w:tc>
          <w:tcPr>
            <w:tcW w:w="0" w:type="auto"/>
            <w:tcMar>
              <w:top w:w="15" w:type="dxa"/>
              <w:left w:w="15" w:type="dxa"/>
              <w:bottom w:w="15" w:type="dxa"/>
              <w:right w:w="15" w:type="dxa"/>
            </w:tcMar>
          </w:tcPr>
          <w:p w14:paraId="30BA521E" w14:textId="77777777" w:rsidR="00103122" w:rsidRDefault="00000000">
            <w:pPr>
              <w:jc w:val="center"/>
            </w:pPr>
            <w:r>
              <w:t>A+</w:t>
            </w:r>
          </w:p>
        </w:tc>
      </w:tr>
      <w:tr w:rsidR="00103122" w14:paraId="0E97019A" w14:textId="77777777">
        <w:tc>
          <w:tcPr>
            <w:tcW w:w="0" w:type="auto"/>
            <w:tcMar>
              <w:top w:w="15" w:type="dxa"/>
              <w:left w:w="15" w:type="dxa"/>
              <w:bottom w:w="15" w:type="dxa"/>
              <w:right w:w="15" w:type="dxa"/>
            </w:tcMar>
          </w:tcPr>
          <w:p w14:paraId="01B3C5D6" w14:textId="77777777" w:rsidR="00103122" w:rsidRDefault="00000000">
            <w:pPr>
              <w:jc w:val="center"/>
            </w:pPr>
            <w:r>
              <w:t>2019</w:t>
            </w:r>
          </w:p>
        </w:tc>
        <w:tc>
          <w:tcPr>
            <w:tcW w:w="0" w:type="auto"/>
            <w:tcMar>
              <w:top w:w="15" w:type="dxa"/>
              <w:left w:w="15" w:type="dxa"/>
              <w:bottom w:w="15" w:type="dxa"/>
              <w:right w:w="15" w:type="dxa"/>
            </w:tcMar>
          </w:tcPr>
          <w:p w14:paraId="68B95E9C" w14:textId="77777777" w:rsidR="00103122" w:rsidRDefault="00000000">
            <w:r>
              <w:t>MCELLBI 292 - Research</w:t>
            </w:r>
          </w:p>
        </w:tc>
        <w:tc>
          <w:tcPr>
            <w:tcW w:w="0" w:type="auto"/>
            <w:tcMar>
              <w:top w:w="15" w:type="dxa"/>
              <w:left w:w="15" w:type="dxa"/>
              <w:bottom w:w="15" w:type="dxa"/>
              <w:right w:w="15" w:type="dxa"/>
            </w:tcMar>
          </w:tcPr>
          <w:p w14:paraId="2A6F6589" w14:textId="77777777" w:rsidR="00103122" w:rsidRDefault="00000000">
            <w:pPr>
              <w:jc w:val="center"/>
            </w:pPr>
            <w:r>
              <w:t>A</w:t>
            </w:r>
          </w:p>
        </w:tc>
      </w:tr>
      <w:tr w:rsidR="00103122" w14:paraId="33084B5F" w14:textId="77777777">
        <w:tc>
          <w:tcPr>
            <w:tcW w:w="0" w:type="auto"/>
            <w:tcMar>
              <w:top w:w="15" w:type="dxa"/>
              <w:left w:w="15" w:type="dxa"/>
              <w:bottom w:w="15" w:type="dxa"/>
              <w:right w:w="15" w:type="dxa"/>
            </w:tcMar>
          </w:tcPr>
          <w:p w14:paraId="522539B3" w14:textId="77777777" w:rsidR="00103122" w:rsidRDefault="00000000">
            <w:pPr>
              <w:jc w:val="center"/>
            </w:pPr>
            <w:r>
              <w:t>2019</w:t>
            </w:r>
          </w:p>
        </w:tc>
        <w:tc>
          <w:tcPr>
            <w:tcW w:w="0" w:type="auto"/>
            <w:tcMar>
              <w:top w:w="15" w:type="dxa"/>
              <w:left w:w="15" w:type="dxa"/>
              <w:bottom w:w="15" w:type="dxa"/>
              <w:right w:w="15" w:type="dxa"/>
            </w:tcMar>
          </w:tcPr>
          <w:p w14:paraId="7923702D" w14:textId="77777777" w:rsidR="00103122" w:rsidRDefault="00000000">
            <w:r>
              <w:t>MCELLBI 294 - Current Topics in Biomedical Sciences</w:t>
            </w:r>
          </w:p>
        </w:tc>
        <w:tc>
          <w:tcPr>
            <w:tcW w:w="0" w:type="auto"/>
            <w:tcMar>
              <w:top w:w="15" w:type="dxa"/>
              <w:left w:w="15" w:type="dxa"/>
              <w:bottom w:w="15" w:type="dxa"/>
              <w:right w:w="15" w:type="dxa"/>
            </w:tcMar>
          </w:tcPr>
          <w:p w14:paraId="5F935A9E" w14:textId="77777777" w:rsidR="00103122" w:rsidRDefault="00000000">
            <w:pPr>
              <w:jc w:val="center"/>
            </w:pPr>
            <w:r>
              <w:t>S</w:t>
            </w:r>
          </w:p>
        </w:tc>
      </w:tr>
      <w:tr w:rsidR="00103122" w14:paraId="5B3E2BCB" w14:textId="77777777">
        <w:tc>
          <w:tcPr>
            <w:tcW w:w="0" w:type="auto"/>
            <w:tcMar>
              <w:top w:w="15" w:type="dxa"/>
              <w:left w:w="15" w:type="dxa"/>
              <w:bottom w:w="15" w:type="dxa"/>
              <w:right w:w="15" w:type="dxa"/>
            </w:tcMar>
          </w:tcPr>
          <w:p w14:paraId="60404B89" w14:textId="77777777" w:rsidR="00103122" w:rsidRDefault="00000000">
            <w:pPr>
              <w:jc w:val="center"/>
            </w:pPr>
            <w:r>
              <w:t>2020</w:t>
            </w:r>
          </w:p>
        </w:tc>
        <w:tc>
          <w:tcPr>
            <w:tcW w:w="0" w:type="auto"/>
            <w:tcMar>
              <w:top w:w="15" w:type="dxa"/>
              <w:left w:w="15" w:type="dxa"/>
              <w:bottom w:w="15" w:type="dxa"/>
              <w:right w:w="15" w:type="dxa"/>
            </w:tcMar>
          </w:tcPr>
          <w:p w14:paraId="1D9EA050" w14:textId="77777777" w:rsidR="00103122" w:rsidRDefault="00000000">
            <w:r>
              <w:t>MCELLBI 218X - Research Review in Biochemistry and Molecular Biology: Chemical Reactions of Metabolism</w:t>
            </w:r>
          </w:p>
        </w:tc>
        <w:tc>
          <w:tcPr>
            <w:tcW w:w="0" w:type="auto"/>
            <w:tcMar>
              <w:top w:w="15" w:type="dxa"/>
              <w:left w:w="15" w:type="dxa"/>
              <w:bottom w:w="15" w:type="dxa"/>
              <w:right w:w="15" w:type="dxa"/>
            </w:tcMar>
          </w:tcPr>
          <w:p w14:paraId="6978D2DC" w14:textId="77777777" w:rsidR="00103122" w:rsidRDefault="00000000">
            <w:pPr>
              <w:jc w:val="center"/>
            </w:pPr>
            <w:r>
              <w:t>S</w:t>
            </w:r>
          </w:p>
        </w:tc>
      </w:tr>
      <w:tr w:rsidR="00103122" w14:paraId="478B56BC" w14:textId="77777777">
        <w:tc>
          <w:tcPr>
            <w:tcW w:w="0" w:type="auto"/>
            <w:tcMar>
              <w:top w:w="15" w:type="dxa"/>
              <w:left w:w="15" w:type="dxa"/>
              <w:bottom w:w="15" w:type="dxa"/>
              <w:right w:w="15" w:type="dxa"/>
            </w:tcMar>
          </w:tcPr>
          <w:p w14:paraId="7B22FDD5" w14:textId="77777777" w:rsidR="00103122" w:rsidRDefault="00000000">
            <w:pPr>
              <w:jc w:val="center"/>
            </w:pPr>
            <w:r>
              <w:t>2020</w:t>
            </w:r>
          </w:p>
        </w:tc>
        <w:tc>
          <w:tcPr>
            <w:tcW w:w="0" w:type="auto"/>
            <w:tcMar>
              <w:top w:w="15" w:type="dxa"/>
              <w:left w:w="15" w:type="dxa"/>
              <w:bottom w:w="15" w:type="dxa"/>
              <w:right w:w="15" w:type="dxa"/>
            </w:tcMar>
          </w:tcPr>
          <w:p w14:paraId="0870D496" w14:textId="77777777" w:rsidR="00103122" w:rsidRDefault="00000000">
            <w:r>
              <w:t>MCELLBI 290 - Graduate Seminar</w:t>
            </w:r>
          </w:p>
        </w:tc>
        <w:tc>
          <w:tcPr>
            <w:tcW w:w="0" w:type="auto"/>
            <w:tcMar>
              <w:top w:w="15" w:type="dxa"/>
              <w:left w:w="15" w:type="dxa"/>
              <w:bottom w:w="15" w:type="dxa"/>
              <w:right w:w="15" w:type="dxa"/>
            </w:tcMar>
          </w:tcPr>
          <w:p w14:paraId="6B9829E0" w14:textId="77777777" w:rsidR="00103122" w:rsidRDefault="00000000">
            <w:pPr>
              <w:jc w:val="center"/>
            </w:pPr>
            <w:r>
              <w:t>A</w:t>
            </w:r>
          </w:p>
        </w:tc>
      </w:tr>
      <w:tr w:rsidR="00103122" w14:paraId="27F8BE1C" w14:textId="77777777">
        <w:tc>
          <w:tcPr>
            <w:tcW w:w="0" w:type="auto"/>
            <w:tcMar>
              <w:top w:w="15" w:type="dxa"/>
              <w:left w:w="15" w:type="dxa"/>
              <w:bottom w:w="15" w:type="dxa"/>
              <w:right w:w="15" w:type="dxa"/>
            </w:tcMar>
          </w:tcPr>
          <w:p w14:paraId="478B348D" w14:textId="77777777" w:rsidR="00103122" w:rsidRDefault="00000000">
            <w:pPr>
              <w:jc w:val="center"/>
            </w:pPr>
            <w:r>
              <w:t>2020</w:t>
            </w:r>
          </w:p>
        </w:tc>
        <w:tc>
          <w:tcPr>
            <w:tcW w:w="0" w:type="auto"/>
            <w:tcMar>
              <w:top w:w="15" w:type="dxa"/>
              <w:left w:w="15" w:type="dxa"/>
              <w:bottom w:w="15" w:type="dxa"/>
              <w:right w:w="15" w:type="dxa"/>
            </w:tcMar>
          </w:tcPr>
          <w:p w14:paraId="426BDF49" w14:textId="77777777" w:rsidR="00103122" w:rsidRDefault="00000000">
            <w:r>
              <w:t>MCELLBI 292 - Research</w:t>
            </w:r>
          </w:p>
        </w:tc>
        <w:tc>
          <w:tcPr>
            <w:tcW w:w="0" w:type="auto"/>
            <w:tcMar>
              <w:top w:w="15" w:type="dxa"/>
              <w:left w:w="15" w:type="dxa"/>
              <w:bottom w:w="15" w:type="dxa"/>
              <w:right w:w="15" w:type="dxa"/>
            </w:tcMar>
          </w:tcPr>
          <w:p w14:paraId="3F61DA19" w14:textId="77777777" w:rsidR="00103122" w:rsidRDefault="00000000">
            <w:pPr>
              <w:jc w:val="center"/>
            </w:pPr>
            <w:r>
              <w:t>A</w:t>
            </w:r>
          </w:p>
        </w:tc>
      </w:tr>
      <w:tr w:rsidR="00103122" w14:paraId="62271145" w14:textId="77777777">
        <w:tc>
          <w:tcPr>
            <w:tcW w:w="0" w:type="auto"/>
            <w:tcMar>
              <w:top w:w="15" w:type="dxa"/>
              <w:left w:w="15" w:type="dxa"/>
              <w:bottom w:w="15" w:type="dxa"/>
              <w:right w:w="15" w:type="dxa"/>
            </w:tcMar>
          </w:tcPr>
          <w:p w14:paraId="0CA20786" w14:textId="77777777" w:rsidR="00103122" w:rsidRDefault="00000000">
            <w:pPr>
              <w:jc w:val="center"/>
            </w:pPr>
            <w:r>
              <w:t>2020</w:t>
            </w:r>
          </w:p>
        </w:tc>
        <w:tc>
          <w:tcPr>
            <w:tcW w:w="0" w:type="auto"/>
            <w:tcMar>
              <w:top w:w="15" w:type="dxa"/>
              <w:left w:w="15" w:type="dxa"/>
              <w:bottom w:w="15" w:type="dxa"/>
              <w:right w:w="15" w:type="dxa"/>
            </w:tcMar>
          </w:tcPr>
          <w:p w14:paraId="3F0760DE" w14:textId="77777777" w:rsidR="00103122" w:rsidRDefault="00000000">
            <w:r>
              <w:t>MCELLBI 293R - Responsible Conduct of Research Refresher</w:t>
            </w:r>
          </w:p>
        </w:tc>
        <w:tc>
          <w:tcPr>
            <w:tcW w:w="0" w:type="auto"/>
            <w:tcMar>
              <w:top w:w="15" w:type="dxa"/>
              <w:left w:w="15" w:type="dxa"/>
              <w:bottom w:w="15" w:type="dxa"/>
              <w:right w:w="15" w:type="dxa"/>
            </w:tcMar>
          </w:tcPr>
          <w:p w14:paraId="191BFF8A" w14:textId="77777777" w:rsidR="00103122" w:rsidRDefault="00000000">
            <w:pPr>
              <w:jc w:val="center"/>
            </w:pPr>
            <w:r>
              <w:t>S</w:t>
            </w:r>
          </w:p>
        </w:tc>
      </w:tr>
      <w:tr w:rsidR="00103122" w14:paraId="56B8037E" w14:textId="77777777">
        <w:tc>
          <w:tcPr>
            <w:tcW w:w="0" w:type="auto"/>
            <w:tcMar>
              <w:top w:w="15" w:type="dxa"/>
              <w:left w:w="15" w:type="dxa"/>
              <w:bottom w:w="15" w:type="dxa"/>
              <w:right w:w="15" w:type="dxa"/>
            </w:tcMar>
          </w:tcPr>
          <w:p w14:paraId="0FCE707E" w14:textId="77777777" w:rsidR="00103122" w:rsidRDefault="00000000">
            <w:pPr>
              <w:jc w:val="center"/>
            </w:pPr>
            <w:r>
              <w:t>2020</w:t>
            </w:r>
          </w:p>
        </w:tc>
        <w:tc>
          <w:tcPr>
            <w:tcW w:w="0" w:type="auto"/>
            <w:tcMar>
              <w:top w:w="15" w:type="dxa"/>
              <w:left w:w="15" w:type="dxa"/>
              <w:bottom w:w="15" w:type="dxa"/>
              <w:right w:w="15" w:type="dxa"/>
            </w:tcMar>
          </w:tcPr>
          <w:p w14:paraId="7DBE3EE0" w14:textId="77777777" w:rsidR="00103122" w:rsidRDefault="00000000">
            <w:r>
              <w:t xml:space="preserve">MCELLBI 295 - Careers for Life Sciences </w:t>
            </w:r>
            <w:proofErr w:type="spellStart"/>
            <w:proofErr w:type="gramStart"/>
            <w:r>
              <w:t>Ph.D's</w:t>
            </w:r>
            <w:proofErr w:type="spellEnd"/>
            <w:proofErr w:type="gramEnd"/>
          </w:p>
        </w:tc>
        <w:tc>
          <w:tcPr>
            <w:tcW w:w="0" w:type="auto"/>
            <w:tcMar>
              <w:top w:w="15" w:type="dxa"/>
              <w:left w:w="15" w:type="dxa"/>
              <w:bottom w:w="15" w:type="dxa"/>
              <w:right w:w="15" w:type="dxa"/>
            </w:tcMar>
          </w:tcPr>
          <w:p w14:paraId="067F24EB" w14:textId="77777777" w:rsidR="00103122" w:rsidRDefault="00000000">
            <w:pPr>
              <w:jc w:val="center"/>
            </w:pPr>
            <w:r>
              <w:t>S</w:t>
            </w:r>
          </w:p>
        </w:tc>
      </w:tr>
      <w:tr w:rsidR="00103122" w14:paraId="2EABB59C" w14:textId="77777777">
        <w:tc>
          <w:tcPr>
            <w:tcW w:w="0" w:type="auto"/>
            <w:tcMar>
              <w:top w:w="15" w:type="dxa"/>
              <w:left w:w="15" w:type="dxa"/>
              <w:bottom w:w="15" w:type="dxa"/>
              <w:right w:w="15" w:type="dxa"/>
            </w:tcMar>
          </w:tcPr>
          <w:p w14:paraId="6C6AD47C" w14:textId="77777777" w:rsidR="00103122" w:rsidRDefault="00000000">
            <w:pPr>
              <w:jc w:val="center"/>
            </w:pPr>
            <w:r>
              <w:t>2020</w:t>
            </w:r>
          </w:p>
        </w:tc>
        <w:tc>
          <w:tcPr>
            <w:tcW w:w="0" w:type="auto"/>
            <w:tcMar>
              <w:top w:w="15" w:type="dxa"/>
              <w:left w:w="15" w:type="dxa"/>
              <w:bottom w:w="15" w:type="dxa"/>
              <w:right w:w="15" w:type="dxa"/>
            </w:tcMar>
          </w:tcPr>
          <w:p w14:paraId="59667F79" w14:textId="77777777" w:rsidR="00103122" w:rsidRDefault="00000000">
            <w:r>
              <w:t>MCELLBI 218X - Research Review in Biochemistry and Molecular Biology: Chemical Reactions of Metabolism</w:t>
            </w:r>
          </w:p>
        </w:tc>
        <w:tc>
          <w:tcPr>
            <w:tcW w:w="0" w:type="auto"/>
            <w:tcMar>
              <w:top w:w="15" w:type="dxa"/>
              <w:left w:w="15" w:type="dxa"/>
              <w:bottom w:w="15" w:type="dxa"/>
              <w:right w:w="15" w:type="dxa"/>
            </w:tcMar>
          </w:tcPr>
          <w:p w14:paraId="4C352A7C" w14:textId="77777777" w:rsidR="00103122" w:rsidRDefault="00000000">
            <w:pPr>
              <w:jc w:val="center"/>
            </w:pPr>
            <w:r>
              <w:t>S</w:t>
            </w:r>
          </w:p>
        </w:tc>
      </w:tr>
      <w:tr w:rsidR="00103122" w14:paraId="46200D45" w14:textId="77777777">
        <w:tc>
          <w:tcPr>
            <w:tcW w:w="0" w:type="auto"/>
            <w:tcMar>
              <w:top w:w="15" w:type="dxa"/>
              <w:left w:w="15" w:type="dxa"/>
              <w:bottom w:w="15" w:type="dxa"/>
              <w:right w:w="15" w:type="dxa"/>
            </w:tcMar>
          </w:tcPr>
          <w:p w14:paraId="0C62DDFE" w14:textId="77777777" w:rsidR="00103122" w:rsidRDefault="00000000">
            <w:pPr>
              <w:jc w:val="center"/>
            </w:pPr>
            <w:r>
              <w:t>2020</w:t>
            </w:r>
          </w:p>
        </w:tc>
        <w:tc>
          <w:tcPr>
            <w:tcW w:w="0" w:type="auto"/>
            <w:tcMar>
              <w:top w:w="15" w:type="dxa"/>
              <w:left w:w="15" w:type="dxa"/>
              <w:bottom w:w="15" w:type="dxa"/>
              <w:right w:w="15" w:type="dxa"/>
            </w:tcMar>
          </w:tcPr>
          <w:p w14:paraId="47EB1537" w14:textId="77777777" w:rsidR="00103122" w:rsidRDefault="00000000">
            <w:r>
              <w:t>MCELLBI 292 - Research</w:t>
            </w:r>
          </w:p>
        </w:tc>
        <w:tc>
          <w:tcPr>
            <w:tcW w:w="0" w:type="auto"/>
            <w:tcMar>
              <w:top w:w="15" w:type="dxa"/>
              <w:left w:w="15" w:type="dxa"/>
              <w:bottom w:w="15" w:type="dxa"/>
              <w:right w:w="15" w:type="dxa"/>
            </w:tcMar>
          </w:tcPr>
          <w:p w14:paraId="2099C4CF" w14:textId="77777777" w:rsidR="00103122" w:rsidRDefault="00000000">
            <w:pPr>
              <w:jc w:val="center"/>
            </w:pPr>
            <w:r>
              <w:t>A</w:t>
            </w:r>
          </w:p>
        </w:tc>
      </w:tr>
      <w:tr w:rsidR="00103122" w14:paraId="200C1874" w14:textId="77777777">
        <w:tc>
          <w:tcPr>
            <w:tcW w:w="0" w:type="auto"/>
            <w:tcMar>
              <w:top w:w="15" w:type="dxa"/>
              <w:left w:w="15" w:type="dxa"/>
              <w:bottom w:w="15" w:type="dxa"/>
              <w:right w:w="15" w:type="dxa"/>
            </w:tcMar>
          </w:tcPr>
          <w:p w14:paraId="56A9E243" w14:textId="77777777" w:rsidR="00103122" w:rsidRDefault="00000000">
            <w:pPr>
              <w:jc w:val="center"/>
            </w:pPr>
            <w:r>
              <w:t>2021</w:t>
            </w:r>
          </w:p>
        </w:tc>
        <w:tc>
          <w:tcPr>
            <w:tcW w:w="0" w:type="auto"/>
            <w:tcMar>
              <w:top w:w="15" w:type="dxa"/>
              <w:left w:w="15" w:type="dxa"/>
              <w:bottom w:w="15" w:type="dxa"/>
              <w:right w:w="15" w:type="dxa"/>
            </w:tcMar>
          </w:tcPr>
          <w:p w14:paraId="4E5A0825" w14:textId="77777777" w:rsidR="00103122" w:rsidRDefault="00000000">
            <w:r>
              <w:t>MCELLBI 218X - Research Review in Biochemistry and Molecular Biology: Chemical Reactions of Metabolism</w:t>
            </w:r>
          </w:p>
        </w:tc>
        <w:tc>
          <w:tcPr>
            <w:tcW w:w="0" w:type="auto"/>
            <w:tcMar>
              <w:top w:w="15" w:type="dxa"/>
              <w:left w:w="15" w:type="dxa"/>
              <w:bottom w:w="15" w:type="dxa"/>
              <w:right w:w="15" w:type="dxa"/>
            </w:tcMar>
          </w:tcPr>
          <w:p w14:paraId="6EF74B2E" w14:textId="77777777" w:rsidR="00103122" w:rsidRDefault="00000000">
            <w:pPr>
              <w:jc w:val="center"/>
            </w:pPr>
            <w:r>
              <w:t>S</w:t>
            </w:r>
          </w:p>
        </w:tc>
      </w:tr>
      <w:tr w:rsidR="00103122" w14:paraId="1F68AFC3" w14:textId="77777777">
        <w:tc>
          <w:tcPr>
            <w:tcW w:w="0" w:type="auto"/>
            <w:tcMar>
              <w:top w:w="15" w:type="dxa"/>
              <w:left w:w="15" w:type="dxa"/>
              <w:bottom w:w="15" w:type="dxa"/>
              <w:right w:w="15" w:type="dxa"/>
            </w:tcMar>
          </w:tcPr>
          <w:p w14:paraId="0B12CD9F" w14:textId="77777777" w:rsidR="00103122" w:rsidRDefault="00000000">
            <w:pPr>
              <w:jc w:val="center"/>
            </w:pPr>
            <w:r>
              <w:t>2021</w:t>
            </w:r>
          </w:p>
        </w:tc>
        <w:tc>
          <w:tcPr>
            <w:tcW w:w="0" w:type="auto"/>
            <w:tcMar>
              <w:top w:w="15" w:type="dxa"/>
              <w:left w:w="15" w:type="dxa"/>
              <w:bottom w:w="15" w:type="dxa"/>
              <w:right w:w="15" w:type="dxa"/>
            </w:tcMar>
          </w:tcPr>
          <w:p w14:paraId="6B66F811" w14:textId="77777777" w:rsidR="00103122" w:rsidRDefault="00000000">
            <w:r>
              <w:t>MCELLBI 292 - Research</w:t>
            </w:r>
          </w:p>
        </w:tc>
        <w:tc>
          <w:tcPr>
            <w:tcW w:w="0" w:type="auto"/>
            <w:tcMar>
              <w:top w:w="15" w:type="dxa"/>
              <w:left w:w="15" w:type="dxa"/>
              <w:bottom w:w="15" w:type="dxa"/>
              <w:right w:w="15" w:type="dxa"/>
            </w:tcMar>
          </w:tcPr>
          <w:p w14:paraId="6847A3ED" w14:textId="77777777" w:rsidR="00103122" w:rsidRDefault="00000000">
            <w:pPr>
              <w:jc w:val="center"/>
            </w:pPr>
            <w:r>
              <w:t>A</w:t>
            </w:r>
          </w:p>
        </w:tc>
      </w:tr>
      <w:tr w:rsidR="00103122" w14:paraId="338FA4BD" w14:textId="77777777">
        <w:tc>
          <w:tcPr>
            <w:tcW w:w="0" w:type="auto"/>
            <w:tcMar>
              <w:top w:w="15" w:type="dxa"/>
              <w:left w:w="15" w:type="dxa"/>
              <w:bottom w:w="15" w:type="dxa"/>
              <w:right w:w="15" w:type="dxa"/>
            </w:tcMar>
          </w:tcPr>
          <w:p w14:paraId="0E2B9E90" w14:textId="77777777" w:rsidR="00103122" w:rsidRDefault="00000000">
            <w:pPr>
              <w:jc w:val="center"/>
            </w:pPr>
            <w:r>
              <w:t>2021</w:t>
            </w:r>
          </w:p>
        </w:tc>
        <w:tc>
          <w:tcPr>
            <w:tcW w:w="0" w:type="auto"/>
            <w:tcMar>
              <w:top w:w="15" w:type="dxa"/>
              <w:left w:w="15" w:type="dxa"/>
              <w:bottom w:w="15" w:type="dxa"/>
              <w:right w:w="15" w:type="dxa"/>
            </w:tcMar>
          </w:tcPr>
          <w:p w14:paraId="3A6EC22B" w14:textId="77777777" w:rsidR="00103122" w:rsidRDefault="00000000">
            <w:r>
              <w:t>MCELLBI 218X - Research Review in Biochemistry and Molecular Biology: Chemical Reactions of Metabolism</w:t>
            </w:r>
          </w:p>
        </w:tc>
        <w:tc>
          <w:tcPr>
            <w:tcW w:w="0" w:type="auto"/>
            <w:tcMar>
              <w:top w:w="15" w:type="dxa"/>
              <w:left w:w="15" w:type="dxa"/>
              <w:bottom w:w="15" w:type="dxa"/>
              <w:right w:w="15" w:type="dxa"/>
            </w:tcMar>
          </w:tcPr>
          <w:p w14:paraId="461BCCE1" w14:textId="77777777" w:rsidR="00103122" w:rsidRDefault="00000000">
            <w:pPr>
              <w:jc w:val="center"/>
            </w:pPr>
            <w:r>
              <w:t>S</w:t>
            </w:r>
          </w:p>
        </w:tc>
      </w:tr>
      <w:tr w:rsidR="00103122" w14:paraId="55D44B22" w14:textId="77777777">
        <w:tc>
          <w:tcPr>
            <w:tcW w:w="0" w:type="auto"/>
            <w:tcMar>
              <w:top w:w="15" w:type="dxa"/>
              <w:left w:w="15" w:type="dxa"/>
              <w:bottom w:w="15" w:type="dxa"/>
              <w:right w:w="15" w:type="dxa"/>
            </w:tcMar>
          </w:tcPr>
          <w:p w14:paraId="28AFA7B3" w14:textId="77777777" w:rsidR="00103122" w:rsidRDefault="00000000">
            <w:pPr>
              <w:jc w:val="center"/>
            </w:pPr>
            <w:r>
              <w:t>2021</w:t>
            </w:r>
          </w:p>
        </w:tc>
        <w:tc>
          <w:tcPr>
            <w:tcW w:w="0" w:type="auto"/>
            <w:tcMar>
              <w:top w:w="15" w:type="dxa"/>
              <w:left w:w="15" w:type="dxa"/>
              <w:bottom w:w="15" w:type="dxa"/>
              <w:right w:w="15" w:type="dxa"/>
            </w:tcMar>
          </w:tcPr>
          <w:p w14:paraId="75C14AFA" w14:textId="77777777" w:rsidR="00103122" w:rsidRDefault="00000000">
            <w:r>
              <w:t xml:space="preserve">MCELLBI 290 - Graduate Seminar </w:t>
            </w:r>
          </w:p>
        </w:tc>
        <w:tc>
          <w:tcPr>
            <w:tcW w:w="0" w:type="auto"/>
            <w:tcMar>
              <w:top w:w="15" w:type="dxa"/>
              <w:left w:w="15" w:type="dxa"/>
              <w:bottom w:w="15" w:type="dxa"/>
              <w:right w:w="15" w:type="dxa"/>
            </w:tcMar>
          </w:tcPr>
          <w:p w14:paraId="13664791" w14:textId="77777777" w:rsidR="00103122" w:rsidRDefault="00000000">
            <w:pPr>
              <w:jc w:val="center"/>
            </w:pPr>
            <w:r>
              <w:t>A+</w:t>
            </w:r>
          </w:p>
        </w:tc>
      </w:tr>
      <w:tr w:rsidR="00103122" w14:paraId="2CBF9119" w14:textId="77777777">
        <w:tc>
          <w:tcPr>
            <w:tcW w:w="0" w:type="auto"/>
            <w:tcMar>
              <w:top w:w="15" w:type="dxa"/>
              <w:left w:w="15" w:type="dxa"/>
              <w:bottom w:w="15" w:type="dxa"/>
              <w:right w:w="15" w:type="dxa"/>
            </w:tcMar>
          </w:tcPr>
          <w:p w14:paraId="4C533FCD" w14:textId="77777777" w:rsidR="00103122" w:rsidRDefault="00000000">
            <w:pPr>
              <w:jc w:val="center"/>
            </w:pPr>
            <w:r>
              <w:t>2021</w:t>
            </w:r>
          </w:p>
        </w:tc>
        <w:tc>
          <w:tcPr>
            <w:tcW w:w="0" w:type="auto"/>
            <w:tcMar>
              <w:top w:w="15" w:type="dxa"/>
              <w:left w:w="15" w:type="dxa"/>
              <w:bottom w:w="15" w:type="dxa"/>
              <w:right w:w="15" w:type="dxa"/>
            </w:tcMar>
          </w:tcPr>
          <w:p w14:paraId="30C37D41" w14:textId="77777777" w:rsidR="00103122" w:rsidRDefault="00000000">
            <w:r>
              <w:t xml:space="preserve">MCELLBI 292 - Research </w:t>
            </w:r>
          </w:p>
        </w:tc>
        <w:tc>
          <w:tcPr>
            <w:tcW w:w="0" w:type="auto"/>
            <w:tcMar>
              <w:top w:w="15" w:type="dxa"/>
              <w:left w:w="15" w:type="dxa"/>
              <w:bottom w:w="15" w:type="dxa"/>
              <w:right w:w="15" w:type="dxa"/>
            </w:tcMar>
          </w:tcPr>
          <w:p w14:paraId="56A90206" w14:textId="77777777" w:rsidR="00103122" w:rsidRDefault="00000000">
            <w:pPr>
              <w:jc w:val="center"/>
            </w:pPr>
            <w:r>
              <w:t>A</w:t>
            </w:r>
          </w:p>
        </w:tc>
      </w:tr>
      <w:tr w:rsidR="00103122" w14:paraId="67620D6E" w14:textId="77777777">
        <w:tc>
          <w:tcPr>
            <w:tcW w:w="0" w:type="auto"/>
            <w:tcMar>
              <w:top w:w="15" w:type="dxa"/>
              <w:left w:w="15" w:type="dxa"/>
              <w:bottom w:w="15" w:type="dxa"/>
              <w:right w:w="15" w:type="dxa"/>
            </w:tcMar>
          </w:tcPr>
          <w:p w14:paraId="4C2E3BA8" w14:textId="77777777" w:rsidR="00103122" w:rsidRDefault="00000000">
            <w:pPr>
              <w:jc w:val="center"/>
            </w:pPr>
            <w:r>
              <w:t>2022</w:t>
            </w:r>
          </w:p>
        </w:tc>
        <w:tc>
          <w:tcPr>
            <w:tcW w:w="0" w:type="auto"/>
            <w:tcMar>
              <w:top w:w="15" w:type="dxa"/>
              <w:left w:w="15" w:type="dxa"/>
              <w:bottom w:w="15" w:type="dxa"/>
              <w:right w:w="15" w:type="dxa"/>
            </w:tcMar>
          </w:tcPr>
          <w:p w14:paraId="24B37220" w14:textId="77777777" w:rsidR="00103122" w:rsidRDefault="00000000">
            <w:r>
              <w:t xml:space="preserve">MCELLBI 218X - Research Review in Biochemistry and Molecular Biology: Chemical Reactions of Metabolism </w:t>
            </w:r>
          </w:p>
        </w:tc>
        <w:tc>
          <w:tcPr>
            <w:tcW w:w="0" w:type="auto"/>
            <w:tcMar>
              <w:top w:w="15" w:type="dxa"/>
              <w:left w:w="15" w:type="dxa"/>
              <w:bottom w:w="15" w:type="dxa"/>
              <w:right w:w="15" w:type="dxa"/>
            </w:tcMar>
          </w:tcPr>
          <w:p w14:paraId="132E0427" w14:textId="77777777" w:rsidR="00103122" w:rsidRDefault="00000000">
            <w:pPr>
              <w:jc w:val="center"/>
            </w:pPr>
            <w:r>
              <w:t>S</w:t>
            </w:r>
          </w:p>
        </w:tc>
      </w:tr>
      <w:tr w:rsidR="00103122" w14:paraId="77EC334C" w14:textId="77777777">
        <w:tc>
          <w:tcPr>
            <w:tcW w:w="0" w:type="auto"/>
            <w:tcMar>
              <w:top w:w="15" w:type="dxa"/>
              <w:left w:w="15" w:type="dxa"/>
              <w:bottom w:w="15" w:type="dxa"/>
              <w:right w:w="15" w:type="dxa"/>
            </w:tcMar>
          </w:tcPr>
          <w:p w14:paraId="37AA16D1" w14:textId="77777777" w:rsidR="00103122" w:rsidRDefault="00000000">
            <w:pPr>
              <w:jc w:val="center"/>
            </w:pPr>
            <w:r>
              <w:t>2022</w:t>
            </w:r>
          </w:p>
        </w:tc>
        <w:tc>
          <w:tcPr>
            <w:tcW w:w="0" w:type="auto"/>
            <w:tcMar>
              <w:top w:w="15" w:type="dxa"/>
              <w:left w:w="15" w:type="dxa"/>
              <w:bottom w:w="15" w:type="dxa"/>
              <w:right w:w="15" w:type="dxa"/>
            </w:tcMar>
          </w:tcPr>
          <w:p w14:paraId="133A324F" w14:textId="77777777" w:rsidR="00103122" w:rsidRDefault="00000000">
            <w:r>
              <w:t>MCELLBI 292 - Research</w:t>
            </w:r>
          </w:p>
        </w:tc>
        <w:tc>
          <w:tcPr>
            <w:tcW w:w="0" w:type="auto"/>
            <w:tcMar>
              <w:top w:w="15" w:type="dxa"/>
              <w:left w:w="15" w:type="dxa"/>
              <w:bottom w:w="15" w:type="dxa"/>
              <w:right w:w="15" w:type="dxa"/>
            </w:tcMar>
          </w:tcPr>
          <w:p w14:paraId="3AA8C722" w14:textId="77777777" w:rsidR="00103122" w:rsidRDefault="00000000">
            <w:pPr>
              <w:jc w:val="center"/>
            </w:pPr>
            <w:r>
              <w:t>A</w:t>
            </w:r>
          </w:p>
        </w:tc>
      </w:tr>
      <w:tr w:rsidR="00103122" w14:paraId="5D0EC1C6" w14:textId="77777777">
        <w:tc>
          <w:tcPr>
            <w:tcW w:w="0" w:type="auto"/>
            <w:tcMar>
              <w:top w:w="15" w:type="dxa"/>
              <w:left w:w="15" w:type="dxa"/>
              <w:bottom w:w="15" w:type="dxa"/>
              <w:right w:w="15" w:type="dxa"/>
            </w:tcMar>
          </w:tcPr>
          <w:p w14:paraId="3B78E38B" w14:textId="77777777" w:rsidR="00103122" w:rsidRDefault="00000000">
            <w:pPr>
              <w:jc w:val="center"/>
            </w:pPr>
            <w:r>
              <w:t>2022</w:t>
            </w:r>
          </w:p>
        </w:tc>
        <w:tc>
          <w:tcPr>
            <w:tcW w:w="0" w:type="auto"/>
            <w:tcMar>
              <w:top w:w="15" w:type="dxa"/>
              <w:left w:w="15" w:type="dxa"/>
              <w:bottom w:w="15" w:type="dxa"/>
              <w:right w:w="15" w:type="dxa"/>
            </w:tcMar>
          </w:tcPr>
          <w:p w14:paraId="27BE2BEE" w14:textId="77777777" w:rsidR="00103122" w:rsidRDefault="00000000">
            <w:r>
              <w:t>MCELLBI 294 - Current Topics in Biomedical Sciences</w:t>
            </w:r>
          </w:p>
        </w:tc>
        <w:tc>
          <w:tcPr>
            <w:tcW w:w="0" w:type="auto"/>
            <w:tcMar>
              <w:top w:w="15" w:type="dxa"/>
              <w:left w:w="15" w:type="dxa"/>
              <w:bottom w:w="15" w:type="dxa"/>
              <w:right w:w="15" w:type="dxa"/>
            </w:tcMar>
          </w:tcPr>
          <w:p w14:paraId="45A81A89" w14:textId="77777777" w:rsidR="00103122" w:rsidRDefault="00000000">
            <w:pPr>
              <w:jc w:val="center"/>
            </w:pPr>
            <w:r>
              <w:t>S</w:t>
            </w:r>
          </w:p>
        </w:tc>
      </w:tr>
    </w:tbl>
    <w:p w14:paraId="1A2CB820" w14:textId="77777777" w:rsidR="00103122" w:rsidRDefault="00000000">
      <w:pPr>
        <w:spacing w:before="220" w:after="220"/>
      </w:pPr>
      <w:r>
        <w:t>For all University of California Berkeley graduate level courses, the scale is from A to F (A+ is awarded as a mark of achievement but both A+ and A are counted as 4.0 for GPA calculations) and passing grades are B- or higher. In this scale A+ is a 4.0, A is also 4.0, and an A- is a 3.7. S indicates a passing grade (B- or higher) in a course graded on a Satisfactory/Not Satisfactory grading scheme, courses graded on this scheme are not included in GPA calculations.</w:t>
      </w:r>
    </w:p>
    <w:p w14:paraId="40A06C61" w14:textId="77777777" w:rsidR="00103122" w:rsidRDefault="00103122"/>
    <w:sectPr w:rsidR="00103122">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070925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103122"/>
    <w:rsid w:val="00103122"/>
    <w:rsid w:val="00152A44"/>
    <w:rsid w:val="00C06E71"/>
    <w:rsid w:val="00FB0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5CDB9"/>
  <w15:docId w15:val="{9DA4FED0-5AE3-824D-893C-54AD93EA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rFonts w:ascii="Arial" w:eastAsia="Arial" w:hAnsi="Arial" w:cs="Arial"/>
      <w:sz w:val="22"/>
      <w:szCs w:val="22"/>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20" w:after="3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keheader">
    <w:name w:val="likeheader"/>
    <w:basedOn w:val="Normal"/>
    <w:pPr>
      <w:jc w:val="right"/>
    </w:pPr>
    <w:rPr>
      <w:sz w:val="16"/>
      <w:szCs w:val="16"/>
    </w:rPr>
  </w:style>
  <w:style w:type="paragraph" w:customStyle="1" w:styleId="h3center">
    <w:name w:val="h3_center"/>
    <w:basedOn w:val="Heading3"/>
    <w:pPr>
      <w:jc w:val="center"/>
    </w:pPr>
  </w:style>
  <w:style w:type="paragraph" w:customStyle="1" w:styleId="sectionDescription">
    <w:name w:val="sectionDescription"/>
    <w:basedOn w:val="Normal"/>
    <w:pPr>
      <w:spacing w:after="75"/>
    </w:pPr>
    <w:rPr>
      <w:sz w:val="16"/>
      <w:szCs w:val="16"/>
    </w:rPr>
  </w:style>
  <w:style w:type="table" w:customStyle="1" w:styleId="table">
    <w:name w:val="table"/>
    <w:tblPr>
      <w:tblCellMar>
        <w:top w:w="0" w:type="dxa"/>
        <w:left w:w="0" w:type="dxa"/>
        <w:bottom w:w="0" w:type="dxa"/>
        <w:right w:w="0" w:type="dxa"/>
      </w:tblCellMar>
    </w:tblPr>
  </w:style>
  <w:style w:type="paragraph" w:customStyle="1" w:styleId="sectionEducationsectionHeader">
    <w:name w:val="sectionEducation_sectionHeader"/>
    <w:basedOn w:val="Normal"/>
    <w:pPr>
      <w:pBdr>
        <w:top w:val="nil"/>
        <w:left w:val="nil"/>
        <w:bottom w:val="nil"/>
        <w:right w:val="nil"/>
      </w:pBdr>
    </w:pPr>
  </w:style>
  <w:style w:type="paragraph" w:customStyle="1" w:styleId="annotation">
    <w:name w:val="annotation"/>
    <w:basedOn w:val="Normal"/>
  </w:style>
  <w:style w:type="paragraph" w:customStyle="1" w:styleId="h3underline">
    <w:name w:val="h3_underline"/>
    <w:basedOn w:val="Heading3"/>
    <w:rPr>
      <w:u w:val="single"/>
    </w:rPr>
  </w:style>
  <w:style w:type="table" w:customStyle="1" w:styleId="sectionCourseworktable">
    <w:name w:val="sectionCoursework_table"/>
    <w:tblPr>
      <w:tblCellMar>
        <w:top w:w="0" w:type="dxa"/>
        <w:left w:w="0" w:type="dxa"/>
        <w:bottom w:w="0" w:type="dxa"/>
        <w:right w:w="0" w:type="dxa"/>
      </w:tblCellMar>
    </w:tblPr>
  </w:style>
  <w:style w:type="paragraph" w:customStyle="1" w:styleId="FirstParagraph">
    <w:name w:val="First Paragraph"/>
    <w:basedOn w:val="BodyText"/>
    <w:next w:val="BodyText"/>
    <w:qFormat/>
    <w:rsid w:val="00C06E71"/>
    <w:pPr>
      <w:spacing w:before="180" w:after="180"/>
    </w:pPr>
    <w:rPr>
      <w:rFonts w:asciiTheme="minorHAnsi" w:eastAsiaTheme="minorHAnsi" w:hAnsiTheme="minorHAnsi" w:cstheme="minorBidi"/>
      <w:sz w:val="24"/>
      <w:szCs w:val="24"/>
      <w:bdr w:val="none" w:sz="0" w:space="0" w:color="auto"/>
    </w:rPr>
  </w:style>
  <w:style w:type="paragraph" w:styleId="BodyText">
    <w:name w:val="Body Text"/>
    <w:basedOn w:val="Normal"/>
    <w:link w:val="BodyTextChar"/>
    <w:uiPriority w:val="99"/>
    <w:semiHidden/>
    <w:unhideWhenUsed/>
    <w:rsid w:val="00C06E71"/>
    <w:pPr>
      <w:spacing w:after="120"/>
    </w:pPr>
  </w:style>
  <w:style w:type="character" w:customStyle="1" w:styleId="BodyTextChar">
    <w:name w:val="Body Text Char"/>
    <w:basedOn w:val="DefaultParagraphFont"/>
    <w:link w:val="BodyText"/>
    <w:uiPriority w:val="99"/>
    <w:semiHidden/>
    <w:rsid w:val="00C06E71"/>
    <w:rPr>
      <w:rFonts w:ascii="Arial" w:eastAsia="Arial" w:hAnsi="Arial" w:cs="Arial"/>
      <w:sz w:val="22"/>
      <w:szCs w:val="22"/>
      <w:bdr w:val="nil"/>
    </w:rPr>
  </w:style>
  <w:style w:type="paragraph" w:styleId="ListParagraph">
    <w:name w:val="List Paragraph"/>
    <w:basedOn w:val="Normal"/>
    <w:uiPriority w:val="34"/>
    <w:qFormat/>
    <w:rsid w:val="00C06E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38FB5-90BB-914D-93EA-122B29453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2843</Words>
  <Characters>16208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SciENCV PDF</vt:lpstr>
    </vt:vector>
  </TitlesOfParts>
  <Company/>
  <LinksUpToDate>false</LinksUpToDate>
  <CharactersWithSpaces>19013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SciENCV PDF</dc:title>
  <cp:lastModifiedBy>John Desmarais</cp:lastModifiedBy>
  <cp:revision>1</cp:revision>
  <dcterms:created xsi:type="dcterms:W3CDTF">2023-03-25T18:21:00Z</dcterms:created>
  <dcterms:modified xsi:type="dcterms:W3CDTF">2023-03-25T18:39:00Z</dcterms:modified>
</cp:coreProperties>
</file>