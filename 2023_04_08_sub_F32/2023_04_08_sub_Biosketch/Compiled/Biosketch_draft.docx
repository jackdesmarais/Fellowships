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AF55" w14:textId="77777777" w:rsidR="00CD7E58" w:rsidRDefault="00000000">
      <w:pPr>
        <w:pStyle w:val="likeheader"/>
      </w:pPr>
      <w:r>
        <w:t xml:space="preserve">OMB No. 0925-0001 and 0925-0002 (Rev. 10/2021 Approved Through 09/30/2024) </w:t>
      </w:r>
      <w:r w:rsidR="00A66FD0" w:rsidRPr="00A66FD0">
        <w:rPr>
          <w:noProof/>
          <w:bdr w:val="none" w:sz="0" w:space="0" w:color="auto"/>
        </w:rPr>
        <w:pict w14:anchorId="5967F61D">
          <v:rect id="_x0000_i1025" alt="" style="width:468pt;height:.05pt;mso-width-percent:0;mso-height-percent:0;mso-width-percent:0;mso-height-percent:0" o:hralign="center" o:hrstd="t" o:hr="t" fillcolor="gray" stroked="f">
            <v:path strokeok="f"/>
          </v:rect>
        </w:pict>
      </w:r>
    </w:p>
    <w:p w14:paraId="6D782C1D" w14:textId="77777777" w:rsidR="00CD7E58" w:rsidRDefault="00000000">
      <w:pPr>
        <w:pStyle w:val="h3center"/>
      </w:pPr>
      <w:r>
        <w:rPr>
          <w:rFonts w:ascii="Arial" w:eastAsia="Arial" w:hAnsi="Arial" w:cs="Arial"/>
          <w:sz w:val="26"/>
          <w:szCs w:val="26"/>
        </w:rPr>
        <w:t>BIOGRAPHICAL SKETCH</w:t>
      </w:r>
    </w:p>
    <w:p w14:paraId="36414561" w14:textId="77777777" w:rsidR="00CD7E58" w:rsidRDefault="00000000">
      <w:pPr>
        <w:jc w:val="center"/>
      </w:pPr>
      <w:r>
        <w:rPr>
          <w:sz w:val="16"/>
          <w:szCs w:val="16"/>
        </w:rPr>
        <w:t>Provide the following information for the Senior/key personnel and other significant contributors.</w:t>
      </w:r>
    </w:p>
    <w:p w14:paraId="010F62FF" w14:textId="77777777" w:rsidR="00CD7E58" w:rsidRDefault="00000000">
      <w:pPr>
        <w:spacing w:after="75"/>
        <w:jc w:val="center"/>
      </w:pPr>
      <w:r>
        <w:rPr>
          <w:sz w:val="16"/>
          <w:szCs w:val="16"/>
        </w:rPr>
        <w:t>Follow this format for each person. DO NOT EXCEED FIVE PAGES.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0"/>
      </w:tblGrid>
      <w:tr w:rsidR="00CD7E58" w14:paraId="5BDF2581" w14:textId="77777777">
        <w:tc>
          <w:tcPr>
            <w:tcW w:w="4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5926C" w14:textId="77777777" w:rsidR="00CD7E58" w:rsidRDefault="00000000">
            <w:r>
              <w:t>NAME: Desmarais, John</w:t>
            </w:r>
          </w:p>
        </w:tc>
      </w:tr>
      <w:tr w:rsidR="00CD7E58" w14:paraId="3C9E1B1C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AEBD3A" w14:textId="77777777" w:rsidR="00CD7E58" w:rsidRDefault="00000000">
            <w:proofErr w:type="spellStart"/>
            <w:r>
              <w:t>eRA</w:t>
            </w:r>
            <w:proofErr w:type="spellEnd"/>
            <w:r>
              <w:t xml:space="preserve"> COMMONS USER NAME (credential, e.g., agency login): </w:t>
            </w:r>
            <w:proofErr w:type="spellStart"/>
            <w:r>
              <w:t>jdesmarais</w:t>
            </w:r>
            <w:proofErr w:type="spellEnd"/>
          </w:p>
        </w:tc>
      </w:tr>
      <w:tr w:rsidR="00CD7E58" w14:paraId="6D2A6A01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82CE20" w14:textId="77777777" w:rsidR="00CD7E58" w:rsidRDefault="00000000">
            <w:r>
              <w:t>POSITION TITLE: Computational Postdoctoral Fellow</w:t>
            </w:r>
          </w:p>
        </w:tc>
      </w:tr>
    </w:tbl>
    <w:p w14:paraId="0F31940A" w14:textId="77777777" w:rsidR="00CD7E58" w:rsidRDefault="00000000">
      <w:pPr>
        <w:pStyle w:val="sectionEducationsectionHeader"/>
      </w:pPr>
      <w:r>
        <w:t xml:space="preserve">EDUCATION/TRAINING </w:t>
      </w:r>
      <w:r>
        <w:rPr>
          <w:i/>
          <w:iCs/>
        </w:rPr>
        <w:t xml:space="preserve">(Begin with baccalaureate or other initial professional education, such as nursing, include postdoctoral training and residency training if applicable. Add/delete rows as necessary.) </w:t>
      </w:r>
    </w:p>
    <w:tbl>
      <w:tblPr>
        <w:tblStyle w:val="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1509"/>
        <w:gridCol w:w="1175"/>
        <w:gridCol w:w="1723"/>
        <w:gridCol w:w="2824"/>
      </w:tblGrid>
      <w:tr w:rsidR="00CD7E58" w14:paraId="1A6E50E2" w14:textId="77777777">
        <w:tc>
          <w:tcPr>
            <w:tcW w:w="0" w:type="auto"/>
            <w:tcBorders>
              <w:top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8F7DB" w14:textId="77777777" w:rsidR="00CD7E58" w:rsidRDefault="00000000">
            <w:pPr>
              <w:jc w:val="center"/>
            </w:pPr>
            <w:r>
              <w:t>INSTITUTION AND LOCATION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97D8C" w14:textId="77777777" w:rsidR="00CD7E58" w:rsidRDefault="00000000">
            <w:pPr>
              <w:jc w:val="center"/>
            </w:pPr>
            <w:r>
              <w:t>DEGREE</w:t>
            </w:r>
            <w:r>
              <w:br/>
              <w:t>(if applicable)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F260C5" w14:textId="77777777" w:rsidR="00CD7E58" w:rsidRDefault="00000000">
            <w:pPr>
              <w:jc w:val="center"/>
            </w:pPr>
            <w:r>
              <w:t>START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77113F" w14:textId="77777777" w:rsidR="00CD7E58" w:rsidRDefault="00000000">
            <w:pPr>
              <w:jc w:val="center"/>
            </w:pPr>
            <w:r>
              <w:t>COMPLETION DATE</w:t>
            </w:r>
            <w:r>
              <w:br/>
              <w:t>MM/YYYY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DD9A1E" w14:textId="77777777" w:rsidR="00CD7E58" w:rsidRDefault="00000000">
            <w:pPr>
              <w:jc w:val="center"/>
            </w:pPr>
            <w:r>
              <w:t>FIELD OF STUDY</w:t>
            </w:r>
          </w:p>
        </w:tc>
      </w:tr>
      <w:tr w:rsidR="00CD7E58" w14:paraId="3A28715E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21BBBB" w14:textId="77777777" w:rsidR="00CD7E58" w:rsidRDefault="00000000">
            <w:r>
              <w:t>Middlebury College, Molecular Biology and Biochemistry, Middlebury, VT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BAF4D" w14:textId="77777777" w:rsidR="00CD7E58" w:rsidRDefault="00000000">
            <w:pPr>
              <w:jc w:val="center"/>
            </w:pPr>
            <w:r>
              <w:t>B.A.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F109EC" w14:textId="77777777" w:rsidR="00CD7E58" w:rsidRDefault="00000000">
            <w:pPr>
              <w:jc w:val="center"/>
            </w:pPr>
            <w:r>
              <w:t>09/2012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165A42" w14:textId="77777777" w:rsidR="00CD7E58" w:rsidRDefault="00000000">
            <w:pPr>
              <w:jc w:val="center"/>
            </w:pPr>
            <w:r>
              <w:t>05/2016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1604E" w14:textId="77777777" w:rsidR="00CD7E58" w:rsidRDefault="00000000">
            <w:r>
              <w:t>Molecular Biology and Biochemistry</w:t>
            </w:r>
          </w:p>
        </w:tc>
      </w:tr>
      <w:tr w:rsidR="00CD7E58" w14:paraId="5D33059E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2059B" w14:textId="77777777" w:rsidR="00CD7E58" w:rsidRDefault="00000000">
            <w:r>
              <w:t>University of California Berkeley, Molecular and Cell Biology,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EDD8B6" w14:textId="77777777" w:rsidR="00CD7E58" w:rsidRDefault="00000000">
            <w:pPr>
              <w:jc w:val="center"/>
            </w:pPr>
            <w:r>
              <w:t>PHD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9F89F1" w14:textId="77777777" w:rsidR="00CD7E58" w:rsidRDefault="00000000">
            <w:pPr>
              <w:jc w:val="center"/>
            </w:pPr>
            <w:r>
              <w:t>08/2016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7BDBDB" w14:textId="77777777" w:rsidR="00CD7E58" w:rsidRDefault="00000000">
            <w:pPr>
              <w:jc w:val="center"/>
            </w:pPr>
            <w:r>
              <w:t>08/2022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AE63AF" w14:textId="77777777" w:rsidR="00CD7E58" w:rsidRDefault="00000000">
            <w:r>
              <w:t>Molecular and Cell Biology</w:t>
            </w:r>
          </w:p>
        </w:tc>
      </w:tr>
      <w:tr w:rsidR="00CD7E58" w14:paraId="5A2722B6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6B5E76" w14:textId="77777777" w:rsidR="00CD7E58" w:rsidRDefault="00000000">
            <w:r>
              <w:t>University of California, Berkeley, Berkeley, CA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38318" w14:textId="77777777" w:rsidR="00CD7E58" w:rsidRDefault="00000000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932B2" w14:textId="77777777" w:rsidR="00CD7E58" w:rsidRDefault="00000000">
            <w:pPr>
              <w:jc w:val="center"/>
            </w:pPr>
            <w:r>
              <w:t>10/2022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3A9DA0" w14:textId="77777777" w:rsidR="00CD7E58" w:rsidRDefault="00000000">
            <w:pPr>
              <w:jc w:val="center"/>
            </w:pPr>
            <w:r>
              <w:t>12/2022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BDB721" w14:textId="77777777" w:rsidR="00CD7E58" w:rsidRDefault="00000000">
            <w:r>
              <w:t>Postdoctoral Fellow in the Savage lab</w:t>
            </w:r>
          </w:p>
        </w:tc>
      </w:tr>
      <w:tr w:rsidR="00CD7E58" w14:paraId="3ED43C48" w14:textId="77777777">
        <w:tc>
          <w:tcPr>
            <w:tcW w:w="0" w:type="auto"/>
            <w:tcBorders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6B8306" w14:textId="77777777" w:rsidR="00CD7E58" w:rsidRDefault="00000000">
            <w:r>
              <w:t>Cold Spring Harbor Laboratory, Cold Spring Harbor, NY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8E4E06" w14:textId="77777777" w:rsidR="00CD7E58" w:rsidRDefault="00000000">
            <w:pPr>
              <w:jc w:val="center"/>
            </w:pPr>
            <w:r>
              <w:t>Postdoctoral Fellow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43C01" w14:textId="77777777" w:rsidR="00CD7E58" w:rsidRDefault="00000000">
            <w:pPr>
              <w:jc w:val="center"/>
            </w:pPr>
            <w:r>
              <w:t>01/2023</w:t>
            </w:r>
          </w:p>
        </w:tc>
        <w:tc>
          <w:tcPr>
            <w:tcW w:w="0" w:type="auto"/>
            <w:tcBorders>
              <w:left w:val="inset" w:sz="6" w:space="0" w:color="808080"/>
              <w:right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EEE12" w14:textId="77777777" w:rsidR="00CD7E58" w:rsidRDefault="00000000">
            <w:pPr>
              <w:jc w:val="center"/>
            </w:pPr>
            <w:r>
              <w:t>present</w:t>
            </w:r>
          </w:p>
        </w:tc>
        <w:tc>
          <w:tcPr>
            <w:tcW w:w="0" w:type="auto"/>
            <w:tcBorders>
              <w:lef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4FFE1B" w14:textId="77777777" w:rsidR="00CD7E58" w:rsidRDefault="00000000">
            <w:r>
              <w:t>Computational Postdoctoral Fellow in the Kinney Lab</w:t>
            </w:r>
          </w:p>
        </w:tc>
      </w:tr>
    </w:tbl>
    <w:p w14:paraId="6F197443" w14:textId="77777777" w:rsidR="00CD7E58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A. Personal Statement</w:t>
      </w:r>
    </w:p>
    <w:p w14:paraId="3E8E33F0" w14:textId="77777777" w:rsidR="00CD7E58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B. Positions and Honors</w:t>
      </w:r>
    </w:p>
    <w:p w14:paraId="706B52EE" w14:textId="77777777" w:rsidR="00CD7E58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Positions and Scientific Appointments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270"/>
      </w:tblGrid>
      <w:tr w:rsidR="00CD7E58" w14:paraId="6690DDB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595F02" w14:textId="77777777" w:rsidR="00CD7E58" w:rsidRDefault="00000000">
            <w:r>
              <w:t xml:space="preserve">2023 -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9EB4F4" w14:textId="77777777" w:rsidR="00CD7E58" w:rsidRDefault="00000000">
            <w:r>
              <w:t>Computational Postdoctoral Fellow, Cold Spring Harbor Laboratory, Kinney Lab, Cold Spring Harbor, NY</w:t>
            </w:r>
          </w:p>
        </w:tc>
      </w:tr>
      <w:tr w:rsidR="00CD7E58" w14:paraId="0935F52B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959C1A" w14:textId="77777777" w:rsidR="00CD7E58" w:rsidRDefault="00000000">
            <w:r>
              <w:t>2022 - 2022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927241" w14:textId="77777777" w:rsidR="00CD7E58" w:rsidRDefault="00000000">
            <w:r>
              <w:t>Postdoctoral Fellow, University of California, Berkeley, Savage Lab, BERKELEY, CA</w:t>
            </w:r>
          </w:p>
        </w:tc>
      </w:tr>
      <w:tr w:rsidR="00CD7E58" w14:paraId="3B1681B0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B2605" w14:textId="77777777" w:rsidR="00CD7E58" w:rsidRDefault="00000000">
            <w:r>
              <w:t>2017 - 2019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BE7EE3" w14:textId="77777777" w:rsidR="00CD7E58" w:rsidRDefault="00000000">
            <w:r>
              <w:t>Graduate student instructor, University of California, Berkeley, BERKELEY, CA</w:t>
            </w:r>
          </w:p>
        </w:tc>
      </w:tr>
      <w:tr w:rsidR="00CD7E58" w14:paraId="4E8CA372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7A11C1" w14:textId="77777777" w:rsidR="00CD7E58" w:rsidRDefault="00000000">
            <w:r>
              <w:t xml:space="preserve">2016 -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80AA2" w14:textId="77777777" w:rsidR="00CD7E58" w:rsidRDefault="00000000">
            <w:r>
              <w:t>Member, Phi Beta Kappa honor society, Middlebury, VT</w:t>
            </w:r>
          </w:p>
        </w:tc>
      </w:tr>
      <w:tr w:rsidR="00CD7E58" w14:paraId="3B9BAC81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6727E8" w14:textId="77777777" w:rsidR="00CD7E58" w:rsidRDefault="00000000">
            <w:r>
              <w:t>2016 - 2022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4729A72" w14:textId="77777777" w:rsidR="00CD7E58" w:rsidRDefault="00000000">
            <w:r>
              <w:t>Graduate student researcher, University of California, Berkeley, Savage Lab, BERKELEY, CA</w:t>
            </w:r>
          </w:p>
        </w:tc>
      </w:tr>
      <w:tr w:rsidR="00CD7E58" w14:paraId="6AE9DB1F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35A754" w14:textId="77777777" w:rsidR="00CD7E58" w:rsidRDefault="00000000">
            <w:r>
              <w:t>2015 - 2015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6132E2" w14:textId="77777777" w:rsidR="00CD7E58" w:rsidRDefault="00000000">
            <w:r>
              <w:t xml:space="preserve">Amgen Scholar, University of California, Berkeley, Joint Bioenergy Institute, </w:t>
            </w:r>
            <w:proofErr w:type="spellStart"/>
            <w:r>
              <w:t>Keasling</w:t>
            </w:r>
            <w:proofErr w:type="spellEnd"/>
            <w:r>
              <w:t xml:space="preserve"> Lab, BERKELEY, CA</w:t>
            </w:r>
          </w:p>
        </w:tc>
      </w:tr>
      <w:tr w:rsidR="00CD7E58" w14:paraId="7EC84AB9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8817FE" w14:textId="77777777" w:rsidR="00CD7E58" w:rsidRDefault="00000000">
            <w:r>
              <w:t>2014 - 2016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D3C20" w14:textId="77777777" w:rsidR="00CD7E58" w:rsidRDefault="00000000">
            <w:r>
              <w:t>Researcher, Middlebury College, Ward Lab, Middlebury, VT</w:t>
            </w:r>
          </w:p>
        </w:tc>
      </w:tr>
      <w:tr w:rsidR="00CD7E58" w14:paraId="58B651F7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796C3" w14:textId="77777777" w:rsidR="00CD7E58" w:rsidRDefault="00000000">
            <w:r>
              <w:t>2014 - 2014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8FA4E9" w14:textId="77777777" w:rsidR="00CD7E58" w:rsidRDefault="00000000">
            <w:r>
              <w:t>Stowers Summer Scholar, Stowers Institute for Medical Research, Matt Gibson Lab, Kansas City, MO</w:t>
            </w:r>
          </w:p>
        </w:tc>
      </w:tr>
      <w:tr w:rsidR="00CD7E58" w14:paraId="26229462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7349F8" w14:textId="77777777" w:rsidR="00CD7E58" w:rsidRDefault="00000000">
            <w:r>
              <w:t>2013 - 2013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E995C0" w14:textId="77777777" w:rsidR="00CD7E58" w:rsidRDefault="00000000">
            <w:r>
              <w:t>Researcher, Middlebury College, 2013 STEM Innovation Program, Middlebury, VT</w:t>
            </w:r>
          </w:p>
        </w:tc>
      </w:tr>
      <w:tr w:rsidR="00CD7E58" w14:paraId="71E51EEA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33ED5" w14:textId="77777777" w:rsidR="00CD7E58" w:rsidRDefault="00000000">
            <w:r>
              <w:t>2011 - 2012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E32F0" w14:textId="77777777" w:rsidR="00CD7E58" w:rsidRDefault="00000000">
            <w:r>
              <w:t xml:space="preserve">Intern, University of Washington Medical School, </w:t>
            </w:r>
            <w:proofErr w:type="spellStart"/>
            <w:r>
              <w:t>Neitz</w:t>
            </w:r>
            <w:proofErr w:type="spellEnd"/>
            <w:r>
              <w:t xml:space="preserve"> Color Vision Lab, Seattle, WA</w:t>
            </w:r>
          </w:p>
        </w:tc>
      </w:tr>
    </w:tbl>
    <w:p w14:paraId="7DDFEF6A" w14:textId="77777777" w:rsidR="00CD7E58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Honors</w:t>
      </w:r>
    </w:p>
    <w:tbl>
      <w:tblPr>
        <w:tblStyle w:val="table"/>
        <w:tblW w:w="5000" w:type="pct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9270"/>
      </w:tblGrid>
      <w:tr w:rsidR="00CD7E58" w14:paraId="2579F455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F0B1D1" w14:textId="77777777" w:rsidR="00CD7E58" w:rsidRDefault="00000000">
            <w:r>
              <w:t>2013 - 2016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6E25F97" w14:textId="77777777" w:rsidR="00CD7E58" w:rsidRDefault="00000000">
            <w:r>
              <w:t>College Scholar, 6 semesters, Middlebury college</w:t>
            </w:r>
          </w:p>
        </w:tc>
      </w:tr>
      <w:tr w:rsidR="00CD7E58" w14:paraId="353516BB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F1780" w14:textId="77777777" w:rsidR="00CD7E58" w:rsidRDefault="00000000"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5734D" w14:textId="77777777" w:rsidR="00CD7E58" w:rsidRDefault="00000000">
            <w:r>
              <w:t xml:space="preserve">The 27th Annual Western Photosynthesis Conference travel </w:t>
            </w:r>
            <w:proofErr w:type="gramStart"/>
            <w:r>
              <w:t>award ,</w:t>
            </w:r>
            <w:proofErr w:type="gramEnd"/>
            <w:r>
              <w:t xml:space="preserve"> Western Photosynthesis conference</w:t>
            </w:r>
          </w:p>
        </w:tc>
      </w:tr>
      <w:tr w:rsidR="00CD7E58" w14:paraId="7F359B51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B5E1E5" w14:textId="77777777" w:rsidR="00CD7E58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A7DF7C" w14:textId="77777777" w:rsidR="00CD7E58" w:rsidRDefault="00000000">
            <w:r>
              <w:t>Elbert C. Cole ’15 Memorial Fund Prize, Middlebury College, Department of Biology</w:t>
            </w:r>
          </w:p>
        </w:tc>
      </w:tr>
      <w:tr w:rsidR="00CD7E58" w14:paraId="3526ED09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947B9F" w14:textId="77777777" w:rsidR="00CD7E58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574CB7" w14:textId="77777777" w:rsidR="00CD7E58" w:rsidRDefault="00000000">
            <w:r>
              <w:t>Summa cum laude, Middlebury College</w:t>
            </w:r>
          </w:p>
        </w:tc>
      </w:tr>
      <w:tr w:rsidR="00CD7E58" w14:paraId="79F68432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6042F8" w14:textId="77777777" w:rsidR="00CD7E58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5EF9F" w14:textId="77777777" w:rsidR="00CD7E58" w:rsidRDefault="00000000">
            <w:r>
              <w:t>High Honors, Middlebury College Department of Molecular Biology and Biochemistry</w:t>
            </w:r>
          </w:p>
        </w:tc>
      </w:tr>
      <w:tr w:rsidR="00CD7E58" w14:paraId="21B8D816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3A5F6A" w14:textId="77777777" w:rsidR="00CD7E58" w:rsidRDefault="00000000"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6B12B1" w14:textId="77777777" w:rsidR="00CD7E58" w:rsidRDefault="00000000">
            <w:r>
              <w:t>Inducted Phi Beta Kappa honor society, Middlebury College</w:t>
            </w:r>
          </w:p>
        </w:tc>
      </w:tr>
      <w:tr w:rsidR="00CD7E58" w14:paraId="6E9FB6B5" w14:textId="77777777">
        <w:tc>
          <w:tcPr>
            <w:tcW w:w="153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468362" w14:textId="77777777" w:rsidR="00CD7E58" w:rsidRDefault="00000000">
            <w:r>
              <w:t>2015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B13B3" w14:textId="77777777" w:rsidR="00CD7E58" w:rsidRDefault="00000000">
            <w:r>
              <w:t>Dean’s List, spring semester, Middlebury College</w:t>
            </w:r>
          </w:p>
        </w:tc>
      </w:tr>
    </w:tbl>
    <w:p w14:paraId="00312130" w14:textId="77777777" w:rsidR="00CD7E58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lastRenderedPageBreak/>
        <w:t>C. Contribution to Science</w:t>
      </w:r>
    </w:p>
    <w:p w14:paraId="77D2E369" w14:textId="77777777" w:rsidR="00CD7E58" w:rsidRDefault="00000000">
      <w:pPr>
        <w:pStyle w:val="Heading3"/>
      </w:pPr>
      <w:r>
        <w:rPr>
          <w:rFonts w:ascii="Arial" w:eastAsia="Arial" w:hAnsi="Arial" w:cs="Arial"/>
          <w:sz w:val="26"/>
          <w:szCs w:val="26"/>
        </w:rPr>
        <w:t>D. Scholastic Performance</w:t>
      </w:r>
    </w:p>
    <w:p w14:paraId="706B1D18" w14:textId="77777777" w:rsidR="00CD7E58" w:rsidRDefault="00000000">
      <w:pPr>
        <w:pStyle w:val="h3underline"/>
      </w:pPr>
      <w:r>
        <w:rPr>
          <w:rFonts w:ascii="Arial" w:eastAsia="Arial" w:hAnsi="Arial" w:cs="Arial"/>
          <w:sz w:val="26"/>
          <w:szCs w:val="26"/>
        </w:rPr>
        <w:t>Scholastic Performance</w:t>
      </w:r>
    </w:p>
    <w:tbl>
      <w:tblPr>
        <w:tblStyle w:val="sectionCourseworktable"/>
        <w:tblW w:w="5000" w:type="pct"/>
        <w:tblInd w:w="15" w:type="dxa"/>
        <w:tblBorders>
          <w:top w:val="outset" w:sz="6" w:space="0" w:color="000000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7732"/>
        <w:gridCol w:w="1538"/>
      </w:tblGrid>
      <w:tr w:rsidR="00CD7E58" w14:paraId="300ABD97" w14:textId="77777777">
        <w:tc>
          <w:tcPr>
            <w:tcW w:w="1530" w:type="dxa"/>
            <w:tcBorders>
              <w:top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803CC" w14:textId="77777777" w:rsidR="00CD7E58" w:rsidRDefault="00000000">
            <w:pPr>
              <w:jc w:val="center"/>
            </w:pPr>
            <w:r>
              <w:t>YEAR</w:t>
            </w:r>
          </w:p>
        </w:tc>
        <w:tc>
          <w:tcPr>
            <w:tcW w:w="0" w:type="auto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C6A078" w14:textId="77777777" w:rsidR="00CD7E58" w:rsidRDefault="00000000">
            <w:pPr>
              <w:jc w:val="center"/>
            </w:pPr>
            <w:r>
              <w:t>COURSE TITLE</w:t>
            </w:r>
          </w:p>
        </w:tc>
        <w:tc>
          <w:tcPr>
            <w:tcW w:w="1538" w:type="dxa"/>
            <w:tcBorders>
              <w:top w:val="inset" w:sz="6" w:space="0" w:color="808080"/>
              <w:left w:val="inset" w:sz="6" w:space="0" w:color="80808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702FF" w14:textId="77777777" w:rsidR="00CD7E58" w:rsidRDefault="00000000">
            <w:pPr>
              <w:jc w:val="center"/>
            </w:pPr>
            <w:r>
              <w:t>GRADE</w:t>
            </w:r>
          </w:p>
        </w:tc>
      </w:tr>
      <w:tr w:rsidR="00CD7E58" w14:paraId="61807378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18123D" w14:textId="77777777" w:rsidR="00CD7E58" w:rsidRDefault="00000000">
            <w:pPr>
              <w:jc w:val="center"/>
            </w:pPr>
            <w:r>
              <w:rPr>
                <w:caps/>
              </w:rPr>
              <w:t>Middlebury College</w:t>
            </w:r>
          </w:p>
        </w:tc>
      </w:tr>
      <w:tr w:rsidR="00CD7E58" w14:paraId="38C9FED5" w14:textId="77777777"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DA9D1C" w14:textId="77777777" w:rsidR="00CD7E58" w:rsidRDefault="00000000">
            <w:pPr>
              <w:jc w:val="center"/>
            </w:pPr>
            <w:r>
              <w:rPr>
                <w:caps/>
              </w:rPr>
              <w:t>University of California Berkeley</w:t>
            </w:r>
          </w:p>
        </w:tc>
      </w:tr>
      <w:tr w:rsidR="00CD7E58" w14:paraId="0BAAA5E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20C0B" w14:textId="77777777" w:rsidR="00CD7E58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D4D398" w14:textId="77777777" w:rsidR="00CD7E58" w:rsidRDefault="00000000">
            <w:r>
              <w:t>MCELLBI 200A - Fundamentals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640A3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29CA1F5C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AC408D" w14:textId="77777777" w:rsidR="00CD7E58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537B0" w14:textId="77777777" w:rsidR="00CD7E58" w:rsidRDefault="00000000">
            <w:r>
              <w:t>MCELLBI 200B - Fundamentals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64C4D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4CAD05D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1C9CA" w14:textId="77777777" w:rsidR="00CD7E58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471B29" w14:textId="77777777" w:rsidR="00CD7E58" w:rsidRDefault="00000000">
            <w:r>
              <w:t>MCELLBI 280A - Selected Topics in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E9A006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56020F32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C6902E" w14:textId="77777777" w:rsidR="00CD7E58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960495" w14:textId="77777777" w:rsidR="00CD7E58" w:rsidRDefault="00000000">
            <w:r>
              <w:t>MCELLBI 291A - Introduction to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3ABA18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166706D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DE142" w14:textId="77777777" w:rsidR="00CD7E58" w:rsidRDefault="00000000">
            <w:pPr>
              <w:jc w:val="center"/>
            </w:pPr>
            <w:r>
              <w:t>2016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8770A0" w14:textId="77777777" w:rsidR="00CD7E58" w:rsidRDefault="00000000">
            <w:r>
              <w:t>MCELLBI 293A - Research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8872F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2366C1A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E4E1C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874025" w14:textId="77777777" w:rsidR="00CD7E58" w:rsidRDefault="00000000">
            <w:r>
              <w:t>MCELLBI 206 - Physical Biochemistry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B49937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3C99C4B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FE202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2E455D" w14:textId="77777777" w:rsidR="00CD7E58" w:rsidRDefault="00000000">
            <w:r>
              <w:t xml:space="preserve">MCELLBI C212A - Chemical Biology I - Structure, Synthesis and Function of Biomolecules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27C413" w14:textId="77777777" w:rsidR="00CD7E58" w:rsidRDefault="00000000">
            <w:pPr>
              <w:jc w:val="center"/>
            </w:pPr>
            <w:r>
              <w:t>A+</w:t>
            </w:r>
          </w:p>
        </w:tc>
      </w:tr>
      <w:tr w:rsidR="00CD7E58" w14:paraId="4B55102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CD368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E733B1" w14:textId="77777777" w:rsidR="00CD7E58" w:rsidRDefault="00000000">
            <w:r>
              <w:t xml:space="preserve">MCELLBI C212B - Chemical Biology II - Enzyme Reaction Mechanisms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B6F154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39D28D04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59DD6C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903A9F" w14:textId="77777777" w:rsidR="00CD7E58" w:rsidRDefault="00000000">
            <w:r>
              <w:t>MCELLBI C212C - Chemical Biology III - Contemporary Topics in Chemical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25BD0D" w14:textId="77777777" w:rsidR="00CD7E58" w:rsidRDefault="00000000">
            <w:pPr>
              <w:jc w:val="center"/>
            </w:pPr>
            <w:r>
              <w:t>A-</w:t>
            </w:r>
          </w:p>
        </w:tc>
      </w:tr>
      <w:tr w:rsidR="00CD7E58" w14:paraId="171A8BD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89E81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65A2B6" w14:textId="77777777" w:rsidR="00CD7E58" w:rsidRDefault="00000000">
            <w:r>
              <w:t>MCELLBI 291B - Introduction to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2016E2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7DE0E1F2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7338E7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ADD8C" w14:textId="77777777" w:rsidR="00CD7E58" w:rsidRDefault="00000000">
            <w:r>
              <w:t>MCELLBI 293C - Responsible Conduct, Rigor and Reproducibility in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F1FF6E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29DFBB6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48E997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361642" w14:textId="77777777" w:rsidR="00CD7E58" w:rsidRDefault="00000000">
            <w:r>
              <w:t xml:space="preserve">MCELLBI 295 - Careers for Life Sciences </w:t>
            </w:r>
            <w:proofErr w:type="spellStart"/>
            <w:proofErr w:type="gramStart"/>
            <w:r>
              <w:t>Ph.D's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0091A1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25A45B6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258789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CD44D2" w14:textId="77777777" w:rsidR="00CD7E58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D61303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5CBB71D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53DF21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A3C4DE" w14:textId="77777777" w:rsidR="00CD7E58" w:rsidRDefault="00000000">
            <w:r>
              <w:t xml:space="preserve">MCELLBI 292 - Research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41DE3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433AA66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0C3AC6" w14:textId="77777777" w:rsidR="00CD7E58" w:rsidRDefault="00000000">
            <w:pPr>
              <w:jc w:val="center"/>
            </w:pPr>
            <w:r>
              <w:t>2017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3791B3" w14:textId="77777777" w:rsidR="00CD7E58" w:rsidRDefault="00000000">
            <w:r>
              <w:t>MCELLBI 380 - Teaching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DD5CB7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26591DF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0EBA06" w14:textId="77777777" w:rsidR="00CD7E58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354A5" w14:textId="77777777" w:rsidR="00CD7E58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D2F6F6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0739603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DFB4CB" w14:textId="77777777" w:rsidR="00CD7E58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7B9B1" w14:textId="77777777" w:rsidR="00CD7E58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0BB55C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2978B07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2CF6FF" w14:textId="77777777" w:rsidR="00CD7E58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0C6662" w14:textId="77777777" w:rsidR="00CD7E58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C09DF5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3A6DE17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16DE16" w14:textId="77777777" w:rsidR="00CD7E58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2BA74" w14:textId="77777777" w:rsidR="00CD7E58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C79A0E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2660DC5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6FEFB8" w14:textId="77777777" w:rsidR="00CD7E58" w:rsidRDefault="00000000">
            <w:pPr>
              <w:jc w:val="center"/>
            </w:pPr>
            <w:r>
              <w:t>2018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4C3CFC" w14:textId="77777777" w:rsidR="00CD7E58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CC72E8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5C47F962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F2AA75" w14:textId="77777777" w:rsidR="00CD7E58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824011" w14:textId="77777777" w:rsidR="00CD7E58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E0A5DE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382C10E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37063C" w14:textId="77777777" w:rsidR="00CD7E58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F6F945" w14:textId="77777777" w:rsidR="00CD7E58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C5C53A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36D62BA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90FE55" w14:textId="77777777" w:rsidR="00CD7E58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79ADE4" w14:textId="77777777" w:rsidR="00CD7E58" w:rsidRDefault="00000000">
            <w:r>
              <w:t>MCELLBI 380 - Teaching of Molecular and Cell Biology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10C158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66FDF5C0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567C77" w14:textId="77777777" w:rsidR="00CD7E58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F1BB4A" w14:textId="77777777" w:rsidR="00CD7E58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B12D3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60A604D6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C9C36E" w14:textId="77777777" w:rsidR="00CD7E58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5B3664" w14:textId="77777777" w:rsidR="00CD7E58" w:rsidRDefault="00000000">
            <w:r>
              <w:t>MCELLBI 290 SEM A02 -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27598" w14:textId="77777777" w:rsidR="00CD7E58" w:rsidRDefault="00000000">
            <w:pPr>
              <w:jc w:val="center"/>
            </w:pPr>
            <w:r>
              <w:t>A+</w:t>
            </w:r>
          </w:p>
        </w:tc>
      </w:tr>
      <w:tr w:rsidR="00CD7E58" w14:paraId="78020C0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145D8F" w14:textId="77777777" w:rsidR="00CD7E58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560C4C" w14:textId="77777777" w:rsidR="00CD7E58" w:rsidRDefault="00000000">
            <w:r>
              <w:t>MCELLBI 290 SEM D01 -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26ED0" w14:textId="77777777" w:rsidR="00CD7E58" w:rsidRDefault="00000000">
            <w:pPr>
              <w:jc w:val="center"/>
            </w:pPr>
            <w:r>
              <w:t>A+</w:t>
            </w:r>
          </w:p>
        </w:tc>
      </w:tr>
      <w:tr w:rsidR="00CD7E58" w14:paraId="6DF3CE2B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949362" w14:textId="77777777" w:rsidR="00CD7E58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E6CF79" w14:textId="77777777" w:rsidR="00CD7E58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B229A1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782E30A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928CE" w14:textId="77777777" w:rsidR="00CD7E58" w:rsidRDefault="00000000">
            <w:pPr>
              <w:jc w:val="center"/>
            </w:pPr>
            <w:r>
              <w:t>2019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DF30F0" w14:textId="77777777" w:rsidR="00CD7E58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559AE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35951CA3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F0DDC67" w14:textId="77777777" w:rsidR="00CD7E58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CD0B98" w14:textId="77777777" w:rsidR="00CD7E58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42BE8D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039D348E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7864E5" w14:textId="77777777" w:rsidR="00CD7E58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36A34" w14:textId="77777777" w:rsidR="00CD7E58" w:rsidRDefault="00000000">
            <w:r>
              <w:t>MCELLBI 290 - Graduate Seminar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CE0B88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2DC0451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F5DE63" w14:textId="77777777" w:rsidR="00CD7E58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615BA6" w14:textId="77777777" w:rsidR="00CD7E58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05C76C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0264556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4274870" w14:textId="77777777" w:rsidR="00CD7E58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2DCA9" w14:textId="77777777" w:rsidR="00CD7E58" w:rsidRDefault="00000000">
            <w:r>
              <w:t>MCELLBI 293R - Responsible Conduct of Research Refresher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A80F6C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7D699D1A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2D794E" w14:textId="77777777" w:rsidR="00CD7E58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938F37" w14:textId="77777777" w:rsidR="00CD7E58" w:rsidRDefault="00000000">
            <w:r>
              <w:t xml:space="preserve">MCELLBI 295 - Careers for Life Sciences </w:t>
            </w:r>
            <w:proofErr w:type="spellStart"/>
            <w:proofErr w:type="gramStart"/>
            <w:r>
              <w:t>Ph.D's</w:t>
            </w:r>
            <w:proofErr w:type="spellEnd"/>
            <w:proofErr w:type="gram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E9EE58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4D314AD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7BCE74E" w14:textId="77777777" w:rsidR="00CD7E58" w:rsidRDefault="00000000">
            <w:pPr>
              <w:jc w:val="center"/>
            </w:pPr>
            <w:r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0274BB" w14:textId="77777777" w:rsidR="00CD7E58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44D1CC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022C689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11CC42" w14:textId="77777777" w:rsidR="00CD7E58" w:rsidRDefault="00000000">
            <w:pPr>
              <w:jc w:val="center"/>
            </w:pPr>
            <w:r>
              <w:lastRenderedPageBreak/>
              <w:t>2020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6073A" w14:textId="77777777" w:rsidR="00CD7E58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DDFEA4D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18821D65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B514F3" w14:textId="77777777" w:rsidR="00CD7E58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F1974B" w14:textId="77777777" w:rsidR="00CD7E58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45E57F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5DBD531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AE6084" w14:textId="77777777" w:rsidR="00CD7E58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B983F8" w14:textId="77777777" w:rsidR="00CD7E58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0876AC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3136698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297272" w14:textId="77777777" w:rsidR="00CD7E58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185822" w14:textId="77777777" w:rsidR="00CD7E58" w:rsidRDefault="00000000">
            <w:r>
              <w:t>MCELLBI 218X - Research Review in Biochemistry and Molecular Biology: Chemical Reactions of Metabolism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F9C63A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53464D47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7C0ED5" w14:textId="77777777" w:rsidR="00CD7E58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51B53B" w14:textId="77777777" w:rsidR="00CD7E58" w:rsidRDefault="00000000">
            <w:r>
              <w:t xml:space="preserve">MCELLBI 290 - Graduate Seminar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A26695" w14:textId="77777777" w:rsidR="00CD7E58" w:rsidRDefault="00000000">
            <w:pPr>
              <w:jc w:val="center"/>
            </w:pPr>
            <w:r>
              <w:t>A+</w:t>
            </w:r>
          </w:p>
        </w:tc>
      </w:tr>
      <w:tr w:rsidR="00CD7E58" w14:paraId="14EE6268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0F6CE4" w14:textId="77777777" w:rsidR="00CD7E58" w:rsidRDefault="00000000">
            <w:pPr>
              <w:jc w:val="center"/>
            </w:pPr>
            <w:r>
              <w:t>2021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14756" w14:textId="77777777" w:rsidR="00CD7E58" w:rsidRDefault="00000000">
            <w:r>
              <w:t xml:space="preserve">MCELLBI 292 - Research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AA8648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6CDB16B0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41F8FD" w14:textId="77777777" w:rsidR="00CD7E58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F9C725" w14:textId="77777777" w:rsidR="00CD7E58" w:rsidRDefault="00000000">
            <w:r>
              <w:t xml:space="preserve">MCELLBI 218X - Research Review in Biochemistry and Molecular Biology: Chemical Reactions of Metabolism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59A9FC" w14:textId="77777777" w:rsidR="00CD7E58" w:rsidRDefault="00000000">
            <w:pPr>
              <w:jc w:val="center"/>
            </w:pPr>
            <w:r>
              <w:t>S</w:t>
            </w:r>
          </w:p>
        </w:tc>
      </w:tr>
      <w:tr w:rsidR="00CD7E58" w14:paraId="55817D69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025E97" w14:textId="77777777" w:rsidR="00CD7E58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F39C0C" w14:textId="77777777" w:rsidR="00CD7E58" w:rsidRDefault="00000000">
            <w:r>
              <w:t>MCELLBI 292 - Research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B6665B" w14:textId="77777777" w:rsidR="00CD7E58" w:rsidRDefault="00000000">
            <w:pPr>
              <w:jc w:val="center"/>
            </w:pPr>
            <w:r>
              <w:t>A</w:t>
            </w:r>
          </w:p>
        </w:tc>
      </w:tr>
      <w:tr w:rsidR="00CD7E58" w14:paraId="44A1D00D" w14:textId="77777777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B50281" w14:textId="77777777" w:rsidR="00CD7E58" w:rsidRDefault="00000000">
            <w:pPr>
              <w:jc w:val="center"/>
            </w:pPr>
            <w:r>
              <w:t>2022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2DF524" w14:textId="77777777" w:rsidR="00CD7E58" w:rsidRDefault="00000000">
            <w:r>
              <w:t>MCELLBI 294 - Current Topics in Biomedical Sciences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223D99" w14:textId="77777777" w:rsidR="00CD7E58" w:rsidRDefault="00000000">
            <w:pPr>
              <w:jc w:val="center"/>
            </w:pPr>
            <w:r>
              <w:t>S</w:t>
            </w:r>
          </w:p>
        </w:tc>
      </w:tr>
    </w:tbl>
    <w:p w14:paraId="0EB768C7" w14:textId="77777777" w:rsidR="00CD7E58" w:rsidRDefault="00000000">
      <w:pPr>
        <w:spacing w:before="220" w:after="220"/>
      </w:pPr>
      <w:r>
        <w:t>For all University of California Berkeley graduate level courses, the scale is from A to F (A+ is awarded as a mark of achievement but both A+ and A are counted as 4.0 for GPA calculations) and passing grades are B- or higher. In this scale A+ is a 4.0, A is also 4.0, and an A- is a 3.7. S indicates a passing grade (B- or higher) in a course graded on a Satisfactory/Not Satisfactory grading scheme, courses graded on this scheme are not included in GPA calculations.</w:t>
      </w:r>
    </w:p>
    <w:p w14:paraId="2D3B5CE8" w14:textId="77777777" w:rsidR="00CD7E58" w:rsidRDefault="00CD7E58"/>
    <w:sectPr w:rsidR="00CD7E5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900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58"/>
    <w:rsid w:val="002C0AA6"/>
    <w:rsid w:val="00A66FD0"/>
    <w:rsid w:val="00CD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0011"/>
  <w15:docId w15:val="{9DA4FED0-5AE3-824D-893C-54AD93EA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rFonts w:ascii="Arial" w:eastAsia="Arial" w:hAnsi="Arial" w:cs="Arial"/>
      <w:sz w:val="22"/>
      <w:szCs w:val="22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20" w:after="30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keheader">
    <w:name w:val="likeheader"/>
    <w:basedOn w:val="Normal"/>
    <w:pPr>
      <w:jc w:val="right"/>
    </w:pPr>
    <w:rPr>
      <w:sz w:val="16"/>
      <w:szCs w:val="16"/>
    </w:rPr>
  </w:style>
  <w:style w:type="paragraph" w:customStyle="1" w:styleId="h3center">
    <w:name w:val="h3_center"/>
    <w:basedOn w:val="Heading3"/>
    <w:pPr>
      <w:jc w:val="center"/>
    </w:pPr>
  </w:style>
  <w:style w:type="paragraph" w:customStyle="1" w:styleId="sectionDescription">
    <w:name w:val="sectionDescription"/>
    <w:basedOn w:val="Normal"/>
    <w:pPr>
      <w:spacing w:after="75"/>
    </w:pPr>
    <w:rPr>
      <w:sz w:val="16"/>
      <w:szCs w:val="16"/>
    </w:rPr>
  </w:style>
  <w:style w:type="table" w:customStyle="1" w:styleId="table">
    <w:name w:val="tabl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EducationsectionHeader">
    <w:name w:val="sectionEducation_sectionHeader"/>
    <w:basedOn w:val="Normal"/>
    <w:pPr>
      <w:pBdr>
        <w:top w:val="nil"/>
        <w:left w:val="nil"/>
        <w:bottom w:val="nil"/>
        <w:right w:val="nil"/>
      </w:pBdr>
    </w:pPr>
  </w:style>
  <w:style w:type="paragraph" w:customStyle="1" w:styleId="annotation">
    <w:name w:val="annotation"/>
    <w:basedOn w:val="Normal"/>
  </w:style>
  <w:style w:type="paragraph" w:customStyle="1" w:styleId="h3underline">
    <w:name w:val="h3_underline"/>
    <w:basedOn w:val="Heading3"/>
    <w:rPr>
      <w:u w:val="single"/>
    </w:rPr>
  </w:style>
  <w:style w:type="table" w:customStyle="1" w:styleId="sectionCourseworktable">
    <w:name w:val="sectionCoursework_tabl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924</Words>
  <Characters>5273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SciENCV PDF</dc:title>
  <cp:lastModifiedBy>John Desmarais</cp:lastModifiedBy>
  <cp:revision>2</cp:revision>
  <dcterms:created xsi:type="dcterms:W3CDTF">2023-03-23T22:31:00Z</dcterms:created>
  <dcterms:modified xsi:type="dcterms:W3CDTF">2023-03-23T22:31:00Z</dcterms:modified>
</cp:coreProperties>
</file>