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49686" w14:textId="77777777" w:rsidR="00213677" w:rsidRDefault="00000000">
      <w:pPr>
        <w:pStyle w:val="likeheader"/>
      </w:pPr>
      <w:r>
        <w:t xml:space="preserve">OMB No. 0925-0001 and 0925-0002 (Rev. 10/2021 Approved Through 09/30/2024) </w:t>
      </w:r>
      <w:r w:rsidR="0008251B" w:rsidRPr="0008251B">
        <w:rPr>
          <w:noProof/>
          <w:bdr w:val="none" w:sz="0" w:space="0" w:color="auto"/>
        </w:rPr>
        <w:pict w14:anchorId="5906930A">
          <v:rect id="_x0000_i1025" alt="" style="width:468pt;height:.05pt;mso-width-percent:0;mso-height-percent:0;mso-width-percent:0;mso-height-percent:0" o:hralign="center" o:hrstd="t" o:hr="t" fillcolor="gray" stroked="f">
            <v:path strokeok="f"/>
          </v:rect>
        </w:pict>
      </w:r>
    </w:p>
    <w:p w14:paraId="367F3260" w14:textId="77777777" w:rsidR="00213677" w:rsidRDefault="00000000">
      <w:pPr>
        <w:pStyle w:val="h3center"/>
      </w:pPr>
      <w:r>
        <w:rPr>
          <w:rFonts w:ascii="Arial" w:eastAsia="Arial" w:hAnsi="Arial" w:cs="Arial"/>
          <w:sz w:val="26"/>
          <w:szCs w:val="26"/>
        </w:rPr>
        <w:t>BIOGRAPHICAL SKETCH</w:t>
      </w:r>
    </w:p>
    <w:p w14:paraId="48BC6059" w14:textId="77777777" w:rsidR="00213677" w:rsidRDefault="00000000">
      <w:pPr>
        <w:jc w:val="center"/>
      </w:pPr>
      <w:r>
        <w:rPr>
          <w:sz w:val="16"/>
          <w:szCs w:val="16"/>
        </w:rPr>
        <w:t>Provide the following information for the Senior/key personnel and other significant contributors.</w:t>
      </w:r>
    </w:p>
    <w:p w14:paraId="7DC90E25" w14:textId="77777777" w:rsidR="00213677" w:rsidRDefault="00000000">
      <w:pPr>
        <w:spacing w:after="75"/>
        <w:jc w:val="center"/>
      </w:pPr>
      <w:r>
        <w:rPr>
          <w:sz w:val="16"/>
          <w:szCs w:val="16"/>
        </w:rPr>
        <w:t>Follow this format for each person. DO NOT EXCEED FIVE PAGES.</w:t>
      </w:r>
    </w:p>
    <w:tbl>
      <w:tblPr>
        <w:tblStyle w:val="table"/>
        <w:tblW w:w="5000" w:type="pct"/>
        <w:tblInd w:w="15" w:type="dxa"/>
        <w:tblBorders>
          <w:top w:val="outset" w:sz="6" w:space="0" w:color="000000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30"/>
      </w:tblGrid>
      <w:tr w:rsidR="00213677" w14:paraId="55099072" w14:textId="77777777">
        <w:tc>
          <w:tcPr>
            <w:tcW w:w="4530" w:type="dxa"/>
            <w:tcBorders>
              <w:top w:val="inset" w:sz="6" w:space="0" w:color="80808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309D26" w14:textId="77777777" w:rsidR="00213677" w:rsidRDefault="00000000">
            <w:r>
              <w:t>NAME: Desmarais, John</w:t>
            </w:r>
          </w:p>
        </w:tc>
      </w:tr>
      <w:tr w:rsidR="00213677" w14:paraId="2DCBE98D" w14:textId="77777777">
        <w:tc>
          <w:tcPr>
            <w:tcW w:w="0" w:type="auto"/>
            <w:tcBorders>
              <w:top w:val="inset" w:sz="6" w:space="0" w:color="80808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F756DA" w14:textId="77777777" w:rsidR="00213677" w:rsidRDefault="00000000">
            <w:proofErr w:type="spellStart"/>
            <w:r>
              <w:t>eRA</w:t>
            </w:r>
            <w:proofErr w:type="spellEnd"/>
            <w:r>
              <w:t xml:space="preserve"> COMMONS USER NAME (credential, e.g., agency login): </w:t>
            </w:r>
            <w:proofErr w:type="spellStart"/>
            <w:r>
              <w:t>jdesmarais</w:t>
            </w:r>
            <w:proofErr w:type="spellEnd"/>
          </w:p>
        </w:tc>
      </w:tr>
      <w:tr w:rsidR="00213677" w14:paraId="53E8CF9C" w14:textId="77777777">
        <w:tc>
          <w:tcPr>
            <w:tcW w:w="0" w:type="auto"/>
            <w:tcBorders>
              <w:top w:val="inset" w:sz="6" w:space="0" w:color="80808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CB7F8C" w14:textId="77777777" w:rsidR="00213677" w:rsidRDefault="00000000">
            <w:r>
              <w:t>POSITION TITLE: Computational Postdoctoral Fellow</w:t>
            </w:r>
          </w:p>
        </w:tc>
      </w:tr>
    </w:tbl>
    <w:p w14:paraId="257184E5" w14:textId="77777777" w:rsidR="00213677" w:rsidRDefault="00000000">
      <w:pPr>
        <w:pStyle w:val="sectionEducationsectionHeader"/>
      </w:pPr>
      <w:r>
        <w:t xml:space="preserve">EDUCATION/TRAINING </w:t>
      </w:r>
      <w:r>
        <w:rPr>
          <w:i/>
          <w:iCs/>
        </w:rPr>
        <w:t xml:space="preserve">(Begin with baccalaureate or other initial professional education, such as nursing, include postdoctoral training and residency training if applicable. Add/delete rows as necessary.) </w:t>
      </w:r>
    </w:p>
    <w:tbl>
      <w:tblPr>
        <w:tblStyle w:val="table"/>
        <w:tblW w:w="5000" w:type="pct"/>
        <w:tblInd w:w="15" w:type="dxa"/>
        <w:tblBorders>
          <w:top w:val="outset" w:sz="6" w:space="0" w:color="000000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4"/>
        <w:gridCol w:w="1511"/>
        <w:gridCol w:w="1176"/>
        <w:gridCol w:w="1725"/>
        <w:gridCol w:w="2834"/>
      </w:tblGrid>
      <w:tr w:rsidR="00213677" w14:paraId="19DC9682" w14:textId="77777777">
        <w:tc>
          <w:tcPr>
            <w:tcW w:w="0" w:type="auto"/>
            <w:tcBorders>
              <w:top w:val="inset" w:sz="6" w:space="0" w:color="80808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03FAEB" w14:textId="77777777" w:rsidR="00213677" w:rsidRDefault="00000000">
            <w:pPr>
              <w:jc w:val="center"/>
            </w:pPr>
            <w:r>
              <w:t>INSTITUTION AND LOCATION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BDC5EA" w14:textId="77777777" w:rsidR="00213677" w:rsidRDefault="00000000">
            <w:pPr>
              <w:jc w:val="center"/>
            </w:pPr>
            <w:r>
              <w:t>DEGREE</w:t>
            </w:r>
            <w:r>
              <w:br/>
              <w:t>(if applicable)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5E72DB" w14:textId="77777777" w:rsidR="00213677" w:rsidRDefault="00000000">
            <w:pPr>
              <w:jc w:val="center"/>
            </w:pPr>
            <w:r>
              <w:t>START DATE</w:t>
            </w:r>
            <w:r>
              <w:br/>
              <w:t>MM/YYYY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691507" w14:textId="77777777" w:rsidR="00213677" w:rsidRDefault="00000000">
            <w:pPr>
              <w:jc w:val="center"/>
            </w:pPr>
            <w:r>
              <w:t>COMPLETION DATE</w:t>
            </w:r>
            <w:r>
              <w:br/>
              <w:t>MM/YYYY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585C60" w14:textId="77777777" w:rsidR="00213677" w:rsidRDefault="00000000">
            <w:pPr>
              <w:jc w:val="center"/>
            </w:pPr>
            <w:r>
              <w:t>FIELD OF STUDY</w:t>
            </w:r>
          </w:p>
        </w:tc>
      </w:tr>
      <w:tr w:rsidR="00213677" w14:paraId="21D4CC96" w14:textId="77777777">
        <w:tc>
          <w:tcPr>
            <w:tcW w:w="0" w:type="auto"/>
            <w:tcBorders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86C594" w14:textId="77777777" w:rsidR="00213677" w:rsidRDefault="00000000">
            <w:r>
              <w:t>Middlebury College, Molecular Biology and Biochemistry, Middlebury, VT</w:t>
            </w:r>
          </w:p>
        </w:tc>
        <w:tc>
          <w:tcPr>
            <w:tcW w:w="0" w:type="auto"/>
            <w:tcBorders>
              <w:left w:val="inset" w:sz="6" w:space="0" w:color="80808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569C20" w14:textId="77777777" w:rsidR="00213677" w:rsidRDefault="00000000">
            <w:pPr>
              <w:jc w:val="center"/>
            </w:pPr>
            <w:r>
              <w:t>B.A.</w:t>
            </w:r>
          </w:p>
        </w:tc>
        <w:tc>
          <w:tcPr>
            <w:tcW w:w="0" w:type="auto"/>
            <w:tcBorders>
              <w:left w:val="inset" w:sz="6" w:space="0" w:color="80808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B05DE7" w14:textId="77777777" w:rsidR="00213677" w:rsidRDefault="00000000">
            <w:pPr>
              <w:jc w:val="center"/>
            </w:pPr>
            <w:r>
              <w:t>09/2012</w:t>
            </w:r>
          </w:p>
        </w:tc>
        <w:tc>
          <w:tcPr>
            <w:tcW w:w="0" w:type="auto"/>
            <w:tcBorders>
              <w:left w:val="inset" w:sz="6" w:space="0" w:color="80808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0F3E6F" w14:textId="77777777" w:rsidR="00213677" w:rsidRDefault="00000000">
            <w:pPr>
              <w:jc w:val="center"/>
            </w:pPr>
            <w:r>
              <w:t>05/2016</w:t>
            </w:r>
          </w:p>
        </w:tc>
        <w:tc>
          <w:tcPr>
            <w:tcW w:w="0" w:type="auto"/>
            <w:tcBorders>
              <w:lef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DB0828" w14:textId="77777777" w:rsidR="00213677" w:rsidRDefault="00000000">
            <w:r>
              <w:t>Molecular Biology and Biochemistry</w:t>
            </w:r>
          </w:p>
        </w:tc>
      </w:tr>
      <w:tr w:rsidR="00213677" w14:paraId="59785AB3" w14:textId="77777777">
        <w:tc>
          <w:tcPr>
            <w:tcW w:w="0" w:type="auto"/>
            <w:tcBorders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B9591A" w14:textId="77777777" w:rsidR="00213677" w:rsidRDefault="00000000">
            <w:r>
              <w:t>University of California Berkeley, Molecular and Cell Biology, Berkeley, CA</w:t>
            </w:r>
          </w:p>
        </w:tc>
        <w:tc>
          <w:tcPr>
            <w:tcW w:w="0" w:type="auto"/>
            <w:tcBorders>
              <w:left w:val="inset" w:sz="6" w:space="0" w:color="80808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9C26A5" w14:textId="77777777" w:rsidR="00213677" w:rsidRDefault="00000000">
            <w:pPr>
              <w:jc w:val="center"/>
            </w:pPr>
            <w:r>
              <w:t>PHD</w:t>
            </w:r>
          </w:p>
        </w:tc>
        <w:tc>
          <w:tcPr>
            <w:tcW w:w="0" w:type="auto"/>
            <w:tcBorders>
              <w:left w:val="inset" w:sz="6" w:space="0" w:color="80808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834681" w14:textId="77777777" w:rsidR="00213677" w:rsidRDefault="00000000">
            <w:pPr>
              <w:jc w:val="center"/>
            </w:pPr>
            <w:r>
              <w:t>08/2016</w:t>
            </w:r>
          </w:p>
        </w:tc>
        <w:tc>
          <w:tcPr>
            <w:tcW w:w="0" w:type="auto"/>
            <w:tcBorders>
              <w:left w:val="inset" w:sz="6" w:space="0" w:color="80808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34B667" w14:textId="77777777" w:rsidR="00213677" w:rsidRDefault="00000000">
            <w:pPr>
              <w:jc w:val="center"/>
            </w:pPr>
            <w:r>
              <w:t>08/2022</w:t>
            </w:r>
          </w:p>
        </w:tc>
        <w:tc>
          <w:tcPr>
            <w:tcW w:w="0" w:type="auto"/>
            <w:tcBorders>
              <w:lef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466AB4" w14:textId="77777777" w:rsidR="00213677" w:rsidRDefault="00000000">
            <w:r>
              <w:t>Molecular and Cell Biology</w:t>
            </w:r>
          </w:p>
        </w:tc>
      </w:tr>
      <w:tr w:rsidR="00213677" w14:paraId="18FDB6B1" w14:textId="77777777">
        <w:tc>
          <w:tcPr>
            <w:tcW w:w="0" w:type="auto"/>
            <w:tcBorders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3C60A9" w14:textId="77777777" w:rsidR="00213677" w:rsidRDefault="00000000">
            <w:r>
              <w:t>University of California, Berkeley, Berkeley, CA</w:t>
            </w:r>
          </w:p>
        </w:tc>
        <w:tc>
          <w:tcPr>
            <w:tcW w:w="0" w:type="auto"/>
            <w:tcBorders>
              <w:left w:val="inset" w:sz="6" w:space="0" w:color="80808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553938" w14:textId="77777777" w:rsidR="00213677" w:rsidRDefault="00000000">
            <w:pPr>
              <w:jc w:val="center"/>
            </w:pPr>
            <w:r>
              <w:t>Postdoctoral Fellow</w:t>
            </w:r>
          </w:p>
        </w:tc>
        <w:tc>
          <w:tcPr>
            <w:tcW w:w="0" w:type="auto"/>
            <w:tcBorders>
              <w:left w:val="inset" w:sz="6" w:space="0" w:color="80808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80DCB5" w14:textId="77777777" w:rsidR="00213677" w:rsidRDefault="00000000">
            <w:pPr>
              <w:jc w:val="center"/>
            </w:pPr>
            <w:r>
              <w:t>10/2022</w:t>
            </w:r>
          </w:p>
        </w:tc>
        <w:tc>
          <w:tcPr>
            <w:tcW w:w="0" w:type="auto"/>
            <w:tcBorders>
              <w:left w:val="inset" w:sz="6" w:space="0" w:color="80808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9FCA8B" w14:textId="77777777" w:rsidR="00213677" w:rsidRDefault="00000000">
            <w:pPr>
              <w:jc w:val="center"/>
            </w:pPr>
            <w:r>
              <w:t>12/2022</w:t>
            </w:r>
          </w:p>
        </w:tc>
        <w:tc>
          <w:tcPr>
            <w:tcW w:w="0" w:type="auto"/>
            <w:tcBorders>
              <w:lef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2A1893" w14:textId="77777777" w:rsidR="00213677" w:rsidRDefault="00000000">
            <w:r>
              <w:t>Postdoctoral Fellow in the Savage lab</w:t>
            </w:r>
          </w:p>
        </w:tc>
      </w:tr>
      <w:tr w:rsidR="00213677" w14:paraId="212A5C01" w14:textId="77777777">
        <w:tc>
          <w:tcPr>
            <w:tcW w:w="0" w:type="auto"/>
            <w:tcBorders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565E5E" w14:textId="77777777" w:rsidR="00213677" w:rsidRDefault="00000000">
            <w:r>
              <w:t>Cold Spring Harbor Laboratory, Cold Spring Harbor, NY</w:t>
            </w:r>
          </w:p>
        </w:tc>
        <w:tc>
          <w:tcPr>
            <w:tcW w:w="0" w:type="auto"/>
            <w:tcBorders>
              <w:left w:val="inset" w:sz="6" w:space="0" w:color="80808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6F3397" w14:textId="77777777" w:rsidR="00213677" w:rsidRDefault="00000000">
            <w:pPr>
              <w:jc w:val="center"/>
            </w:pPr>
            <w:r>
              <w:t>Postdoctoral Fellow</w:t>
            </w:r>
          </w:p>
        </w:tc>
        <w:tc>
          <w:tcPr>
            <w:tcW w:w="0" w:type="auto"/>
            <w:tcBorders>
              <w:left w:val="inset" w:sz="6" w:space="0" w:color="80808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1AC980" w14:textId="77777777" w:rsidR="00213677" w:rsidRDefault="00000000">
            <w:pPr>
              <w:jc w:val="center"/>
            </w:pPr>
            <w:r>
              <w:t>01/2023</w:t>
            </w:r>
          </w:p>
        </w:tc>
        <w:tc>
          <w:tcPr>
            <w:tcW w:w="0" w:type="auto"/>
            <w:tcBorders>
              <w:left w:val="inset" w:sz="6" w:space="0" w:color="80808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B0FC54" w14:textId="77777777" w:rsidR="00213677" w:rsidRDefault="00000000">
            <w:pPr>
              <w:jc w:val="center"/>
            </w:pPr>
            <w:r>
              <w:t>present</w:t>
            </w:r>
          </w:p>
        </w:tc>
        <w:tc>
          <w:tcPr>
            <w:tcW w:w="0" w:type="auto"/>
            <w:tcBorders>
              <w:lef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CD11A2" w14:textId="77777777" w:rsidR="00213677" w:rsidRDefault="00000000">
            <w:r>
              <w:t>Computational Postdoctoral Fellow in the Kinney Lab</w:t>
            </w:r>
          </w:p>
        </w:tc>
      </w:tr>
    </w:tbl>
    <w:p w14:paraId="71185845" w14:textId="77777777" w:rsidR="00213677" w:rsidRDefault="00000000">
      <w:pPr>
        <w:pStyle w:val="Heading3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A. Personal Statement</w:t>
      </w:r>
    </w:p>
    <w:p w14:paraId="39512D6A" w14:textId="62A038D5" w:rsidR="00696B06" w:rsidRPr="00696B06" w:rsidRDefault="00696B06" w:rsidP="00696B06">
      <w:pPr>
        <w:pStyle w:val="BodyText"/>
        <w:spacing w:before="52" w:line="249" w:lineRule="auto"/>
        <w:ind w:left="107" w:right="116"/>
        <w:rPr>
          <w:rFonts w:ascii="Arial" w:hAnsi="Arial" w:cs="Arial"/>
          <w:sz w:val="22"/>
          <w:szCs w:val="22"/>
        </w:rPr>
      </w:pPr>
      <w:r w:rsidRPr="00696B06">
        <w:rPr>
          <w:rFonts w:ascii="Arial" w:hAnsi="Arial" w:cs="Arial"/>
          <w:w w:val="110"/>
          <w:sz w:val="22"/>
          <w:szCs w:val="22"/>
        </w:rPr>
        <w:t>I am a perfect fit for this project because it leverages my past experience yet provides training that matches my career goals.</w:t>
      </w:r>
      <w:r w:rsidRPr="00696B06">
        <w:rPr>
          <w:rFonts w:ascii="Arial" w:hAnsi="Arial" w:cs="Arial"/>
          <w:spacing w:val="2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I hope to lead a lab that uses massively parallel assays and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modeling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to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understand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how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sequence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information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encodes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phenotype.</w:t>
      </w:r>
      <w:r w:rsidRPr="00696B06">
        <w:rPr>
          <w:rFonts w:ascii="Arial" w:hAnsi="Arial" w:cs="Arial"/>
          <w:spacing w:val="14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I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aim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to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study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fundamental problems with an eye for impactful applications.</w:t>
      </w:r>
      <w:r w:rsidRPr="00696B06">
        <w:rPr>
          <w:rFonts w:ascii="Arial" w:hAnsi="Arial" w:cs="Arial"/>
          <w:spacing w:val="22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My proposed project aligns perfectly with my goals, allowing me to explore new applications of these techniques through fundamental questions with deep relevance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for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human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health.</w:t>
      </w:r>
      <w:r w:rsidRPr="00696B06">
        <w:rPr>
          <w:rFonts w:ascii="Arial" w:hAnsi="Arial" w:cs="Arial"/>
          <w:spacing w:val="17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The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central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question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I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ask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in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this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proposal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is,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how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does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the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sequence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of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an RNA</w:t>
      </w:r>
      <w:r w:rsidRPr="00696B06">
        <w:rPr>
          <w:rFonts w:ascii="Arial" w:hAnsi="Arial" w:cs="Arial"/>
          <w:spacing w:val="-9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molecule</w:t>
      </w:r>
      <w:r w:rsidRPr="00696B06">
        <w:rPr>
          <w:rFonts w:ascii="Arial" w:hAnsi="Arial" w:cs="Arial"/>
          <w:spacing w:val="-9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create</w:t>
      </w:r>
      <w:r w:rsidRPr="00696B06">
        <w:rPr>
          <w:rFonts w:ascii="Arial" w:hAnsi="Arial" w:cs="Arial"/>
          <w:spacing w:val="-9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anti-correlation</w:t>
      </w:r>
      <w:r w:rsidRPr="00696B06">
        <w:rPr>
          <w:rFonts w:ascii="Arial" w:hAnsi="Arial" w:cs="Arial"/>
          <w:spacing w:val="-9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between</w:t>
      </w:r>
      <w:r w:rsidRPr="00696B06">
        <w:rPr>
          <w:rFonts w:ascii="Arial" w:hAnsi="Arial" w:cs="Arial"/>
          <w:spacing w:val="-9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splicing</w:t>
      </w:r>
      <w:r w:rsidRPr="00696B06">
        <w:rPr>
          <w:rFonts w:ascii="Arial" w:hAnsi="Arial" w:cs="Arial"/>
          <w:spacing w:val="-9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decisions.</w:t>
      </w:r>
      <w:r w:rsidRPr="00696B06">
        <w:rPr>
          <w:rFonts w:ascii="Arial" w:hAnsi="Arial" w:cs="Arial"/>
          <w:spacing w:val="7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I</w:t>
      </w:r>
      <w:r w:rsidRPr="00696B06">
        <w:rPr>
          <w:rFonts w:ascii="Arial" w:hAnsi="Arial" w:cs="Arial"/>
          <w:spacing w:val="-9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will</w:t>
      </w:r>
      <w:r w:rsidRPr="00696B06">
        <w:rPr>
          <w:rFonts w:ascii="Arial" w:hAnsi="Arial" w:cs="Arial"/>
          <w:spacing w:val="-9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develop</w:t>
      </w:r>
      <w:r w:rsidRPr="00696B06">
        <w:rPr>
          <w:rFonts w:ascii="Arial" w:hAnsi="Arial" w:cs="Arial"/>
          <w:spacing w:val="-9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massively</w:t>
      </w:r>
      <w:r w:rsidRPr="00696B06">
        <w:rPr>
          <w:rFonts w:ascii="Arial" w:hAnsi="Arial" w:cs="Arial"/>
          <w:spacing w:val="-9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 xml:space="preserve">parallel 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>splicing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>assays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>to</w:t>
      </w:r>
      <w:r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>identify</w:t>
      </w:r>
      <w:r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>sequences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>essential</w:t>
      </w:r>
      <w:r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>for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>mutually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>exclusive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>splicing</w:t>
      </w:r>
      <w:r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>and</w:t>
      </w:r>
      <w:r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>characterize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>them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 xml:space="preserve">with </w:t>
      </w:r>
      <w:r w:rsidRPr="00696B06">
        <w:rPr>
          <w:rFonts w:ascii="Arial" w:hAnsi="Arial" w:cs="Arial"/>
          <w:w w:val="110"/>
          <w:sz w:val="22"/>
          <w:szCs w:val="22"/>
        </w:rPr>
        <w:t>targeted experiments and modeling.</w:t>
      </w:r>
      <w:r w:rsidRPr="00696B06">
        <w:rPr>
          <w:rFonts w:ascii="Arial" w:hAnsi="Arial" w:cs="Arial"/>
          <w:spacing w:val="2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My model system will be exons 9 and 10 in pyruvate kinase M, a splicing switch that drives the Warburg effect in cancer, however the tools I develop will be useful for understanding</w:t>
      </w:r>
      <w:r w:rsidRPr="00696B06">
        <w:rPr>
          <w:rFonts w:ascii="Arial" w:hAnsi="Arial" w:cs="Arial"/>
          <w:spacing w:val="-1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correlated</w:t>
      </w:r>
      <w:r w:rsidRPr="00696B06">
        <w:rPr>
          <w:rFonts w:ascii="Arial" w:hAnsi="Arial" w:cs="Arial"/>
          <w:spacing w:val="-1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splicing</w:t>
      </w:r>
      <w:r w:rsidRPr="00696B06">
        <w:rPr>
          <w:rFonts w:ascii="Arial" w:hAnsi="Arial" w:cs="Arial"/>
          <w:spacing w:val="-1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in</w:t>
      </w:r>
      <w:r w:rsidRPr="00696B06">
        <w:rPr>
          <w:rFonts w:ascii="Arial" w:hAnsi="Arial" w:cs="Arial"/>
          <w:spacing w:val="-1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many</w:t>
      </w:r>
      <w:r w:rsidRPr="00696B06">
        <w:rPr>
          <w:rFonts w:ascii="Arial" w:hAnsi="Arial" w:cs="Arial"/>
          <w:spacing w:val="-1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proteins</w:t>
      </w:r>
      <w:r w:rsidRPr="00696B06">
        <w:rPr>
          <w:rFonts w:ascii="Arial" w:hAnsi="Arial" w:cs="Arial"/>
          <w:spacing w:val="-1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and</w:t>
      </w:r>
      <w:r w:rsidRPr="00696B06">
        <w:rPr>
          <w:rFonts w:ascii="Arial" w:hAnsi="Arial" w:cs="Arial"/>
          <w:spacing w:val="-1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disease</w:t>
      </w:r>
      <w:r w:rsidRPr="00696B06">
        <w:rPr>
          <w:rFonts w:ascii="Arial" w:hAnsi="Arial" w:cs="Arial"/>
          <w:spacing w:val="-1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systems.</w:t>
      </w:r>
      <w:r w:rsidRPr="00696B06">
        <w:rPr>
          <w:rFonts w:ascii="Arial" w:hAnsi="Arial" w:cs="Arial"/>
          <w:spacing w:val="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This</w:t>
      </w:r>
      <w:r w:rsidRPr="00696B06">
        <w:rPr>
          <w:rFonts w:ascii="Arial" w:hAnsi="Arial" w:cs="Arial"/>
          <w:spacing w:val="-1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project</w:t>
      </w:r>
      <w:r w:rsidRPr="00696B06">
        <w:rPr>
          <w:rFonts w:ascii="Arial" w:hAnsi="Arial" w:cs="Arial"/>
          <w:spacing w:val="-1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perfectly</w:t>
      </w:r>
      <w:r w:rsidRPr="00696B06">
        <w:rPr>
          <w:rFonts w:ascii="Arial" w:hAnsi="Arial" w:cs="Arial"/>
          <w:spacing w:val="-1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leverages skills I built through my time in graduate school.</w:t>
      </w:r>
      <w:r w:rsidRPr="00696B06">
        <w:rPr>
          <w:rFonts w:ascii="Arial" w:hAnsi="Arial" w:cs="Arial"/>
          <w:spacing w:val="27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During my Ph.D., I performed massively parallel growth assays to identify genes essential for CO</w:t>
      </w:r>
      <w:r w:rsidRPr="00696B06">
        <w:rPr>
          <w:rFonts w:ascii="Arial" w:hAnsi="Arial" w:cs="Arial"/>
          <w:w w:val="110"/>
          <w:sz w:val="22"/>
          <w:szCs w:val="22"/>
          <w:vertAlign w:val="subscript"/>
        </w:rPr>
        <w:t>2</w:t>
      </w:r>
      <w:r w:rsidRPr="00696B06">
        <w:rPr>
          <w:rFonts w:ascii="Arial" w:hAnsi="Arial" w:cs="Arial"/>
          <w:w w:val="110"/>
          <w:sz w:val="22"/>
          <w:szCs w:val="22"/>
        </w:rPr>
        <w:t xml:space="preserve"> concentration in a chemoautotroph and measured their phenotypes across CO</w:t>
      </w:r>
      <w:r w:rsidRPr="00696B06">
        <w:rPr>
          <w:rFonts w:ascii="Arial" w:hAnsi="Arial" w:cs="Arial"/>
          <w:w w:val="110"/>
          <w:sz w:val="22"/>
          <w:szCs w:val="22"/>
          <w:vertAlign w:val="subscript"/>
        </w:rPr>
        <w:t>2</w:t>
      </w:r>
      <w:r w:rsidRPr="00696B06">
        <w:rPr>
          <w:rFonts w:ascii="Arial" w:hAnsi="Arial" w:cs="Arial"/>
          <w:w w:val="110"/>
          <w:sz w:val="22"/>
          <w:szCs w:val="22"/>
        </w:rPr>
        <w:t xml:space="preserve"> concentrations.</w:t>
      </w:r>
      <w:r w:rsidRPr="00696B06">
        <w:rPr>
          <w:rFonts w:ascii="Arial" w:hAnsi="Arial" w:cs="Arial"/>
          <w:spacing w:val="29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I then illuminated mechanistic details with biochemical and genetic experiments.</w:t>
      </w:r>
      <w:r w:rsidRPr="00696B06">
        <w:rPr>
          <w:rFonts w:ascii="Arial" w:hAnsi="Arial" w:cs="Arial"/>
          <w:w w:val="110"/>
          <w:sz w:val="22"/>
          <w:szCs w:val="22"/>
          <w:vertAlign w:val="superscript"/>
        </w:rPr>
        <w:t>1,2</w:t>
      </w:r>
      <w:r w:rsidRPr="00696B06">
        <w:rPr>
          <w:rFonts w:ascii="Arial" w:hAnsi="Arial" w:cs="Arial"/>
          <w:w w:val="110"/>
          <w:sz w:val="22"/>
          <w:szCs w:val="22"/>
        </w:rPr>
        <w:t xml:space="preserve"> In a second currently ongoing project, I used a massively parallel growth assays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and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modeling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to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map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the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fitness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landscape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of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dihydrofolate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reductase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and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design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novel</w:t>
      </w:r>
      <w:r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variants. In</w:t>
      </w:r>
      <w:r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collaboration</w:t>
      </w:r>
      <w:r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with</w:t>
      </w:r>
      <w:r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the</w:t>
      </w:r>
      <w:r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Doudna</w:t>
      </w:r>
      <w:r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lab,</w:t>
      </w:r>
      <w:r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I</w:t>
      </w:r>
      <w:r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demonstrated</w:t>
      </w:r>
      <w:r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my</w:t>
      </w:r>
      <w:r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skill</w:t>
      </w:r>
      <w:r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in</w:t>
      </w:r>
      <w:r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biochemistry</w:t>
      </w:r>
      <w:r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by</w:t>
      </w:r>
      <w:r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showing</w:t>
      </w:r>
      <w:r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zinc</w:t>
      </w:r>
      <w:r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binding in the newly discovered CasX,</w:t>
      </w:r>
      <w:r w:rsidRPr="00696B06">
        <w:rPr>
          <w:rFonts w:ascii="Arial" w:hAnsi="Arial" w:cs="Arial"/>
          <w:w w:val="110"/>
          <w:sz w:val="22"/>
          <w:szCs w:val="22"/>
          <w:vertAlign w:val="superscript"/>
        </w:rPr>
        <w:t>3</w:t>
      </w:r>
      <w:r w:rsidRPr="00696B06">
        <w:rPr>
          <w:rFonts w:ascii="Arial" w:hAnsi="Arial" w:cs="Arial"/>
          <w:w w:val="110"/>
          <w:sz w:val="22"/>
          <w:szCs w:val="22"/>
        </w:rPr>
        <w:t xml:space="preserve"> and applied my modeling, data analysis, and statistical expertise to signal amplification in CRISPR diagnostics.</w:t>
      </w:r>
      <w:r w:rsidRPr="00696B06">
        <w:rPr>
          <w:rFonts w:ascii="Arial" w:hAnsi="Arial" w:cs="Arial"/>
          <w:w w:val="110"/>
          <w:sz w:val="22"/>
          <w:szCs w:val="22"/>
          <w:vertAlign w:val="superscript"/>
        </w:rPr>
        <w:t>4</w:t>
      </w:r>
      <w:r w:rsidRPr="00696B06">
        <w:rPr>
          <w:rFonts w:ascii="Arial" w:hAnsi="Arial" w:cs="Arial"/>
          <w:w w:val="110"/>
          <w:sz w:val="22"/>
          <w:szCs w:val="22"/>
        </w:rPr>
        <w:t xml:space="preserve"> These experiences prepared me to use massively parallel assays,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genetic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and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biochemical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experiments,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and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modeling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to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characterize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splicing.</w:t>
      </w:r>
      <w:r w:rsidRPr="00696B06">
        <w:rPr>
          <w:rFonts w:ascii="Arial" w:hAnsi="Arial" w:cs="Arial"/>
          <w:spacing w:val="18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My</w:t>
      </w:r>
      <w:r w:rsidRPr="00696B06">
        <w:rPr>
          <w:rFonts w:ascii="Arial" w:hAnsi="Arial" w:cs="Arial"/>
          <w:spacing w:val="-1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proposed project will allow me to further expand my skills and explore applications to RNA biology, in the human-cell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context,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and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using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long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read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sequencing,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skills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that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will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aid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me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in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my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independent</w:t>
      </w:r>
      <w:r w:rsidRPr="00696B06">
        <w:rPr>
          <w:rFonts w:ascii="Arial" w:hAnsi="Arial" w:cs="Arial"/>
          <w:spacing w:val="-2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research career.</w:t>
      </w:r>
      <w:r w:rsidRPr="00696B06">
        <w:rPr>
          <w:rFonts w:ascii="Arial" w:hAnsi="Arial" w:cs="Arial"/>
          <w:spacing w:val="22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Further, this experience will allow me to strengthen my modeling abilities by working with expert</w:t>
      </w:r>
      <w:r w:rsidRPr="00696B06">
        <w:rPr>
          <w:rFonts w:ascii="Arial" w:hAnsi="Arial" w:cs="Arial"/>
          <w:spacing w:val="-5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teams</w:t>
      </w:r>
      <w:r w:rsidRPr="00696B06">
        <w:rPr>
          <w:rFonts w:ascii="Arial" w:hAnsi="Arial" w:cs="Arial"/>
          <w:spacing w:val="-5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in</w:t>
      </w:r>
      <w:r w:rsidRPr="00696B06">
        <w:rPr>
          <w:rFonts w:ascii="Arial" w:hAnsi="Arial" w:cs="Arial"/>
          <w:spacing w:val="-5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the</w:t>
      </w:r>
      <w:r w:rsidRPr="00696B06">
        <w:rPr>
          <w:rFonts w:ascii="Arial" w:hAnsi="Arial" w:cs="Arial"/>
          <w:spacing w:val="-5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Kinney</w:t>
      </w:r>
      <w:r w:rsidRPr="00696B06">
        <w:rPr>
          <w:rFonts w:ascii="Arial" w:hAnsi="Arial" w:cs="Arial"/>
          <w:spacing w:val="-5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lab</w:t>
      </w:r>
      <w:r w:rsidRPr="00696B06">
        <w:rPr>
          <w:rFonts w:ascii="Arial" w:hAnsi="Arial" w:cs="Arial"/>
          <w:spacing w:val="-5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and</w:t>
      </w:r>
      <w:r w:rsidRPr="00696B06">
        <w:rPr>
          <w:rFonts w:ascii="Arial" w:hAnsi="Arial" w:cs="Arial"/>
          <w:spacing w:val="-5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the</w:t>
      </w:r>
      <w:r w:rsidRPr="00696B06">
        <w:rPr>
          <w:rFonts w:ascii="Arial" w:hAnsi="Arial" w:cs="Arial"/>
          <w:spacing w:val="-5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Simons</w:t>
      </w:r>
      <w:r w:rsidRPr="00696B06">
        <w:rPr>
          <w:rFonts w:ascii="Arial" w:hAnsi="Arial" w:cs="Arial"/>
          <w:spacing w:val="-5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Center</w:t>
      </w:r>
      <w:r w:rsidRPr="00696B06">
        <w:rPr>
          <w:rFonts w:ascii="Arial" w:hAnsi="Arial" w:cs="Arial"/>
          <w:spacing w:val="-5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for</w:t>
      </w:r>
      <w:r w:rsidRPr="00696B06">
        <w:rPr>
          <w:rFonts w:ascii="Arial" w:hAnsi="Arial" w:cs="Arial"/>
          <w:spacing w:val="-5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Quantitative</w:t>
      </w:r>
      <w:r w:rsidRPr="00696B06">
        <w:rPr>
          <w:rFonts w:ascii="Arial" w:hAnsi="Arial" w:cs="Arial"/>
          <w:spacing w:val="-5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Biology.</w:t>
      </w:r>
      <w:r w:rsidRPr="00696B06">
        <w:rPr>
          <w:rFonts w:ascii="Arial" w:hAnsi="Arial" w:cs="Arial"/>
          <w:spacing w:val="14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Finally,</w:t>
      </w:r>
      <w:r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at</w:t>
      </w:r>
      <w:r w:rsidRPr="00696B06">
        <w:rPr>
          <w:rFonts w:ascii="Arial" w:hAnsi="Arial" w:cs="Arial"/>
          <w:spacing w:val="-5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Cold</w:t>
      </w:r>
      <w:r w:rsidRPr="00696B06">
        <w:rPr>
          <w:rFonts w:ascii="Arial" w:hAnsi="Arial" w:cs="Arial"/>
          <w:spacing w:val="-5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 xml:space="preserve">Spring Harbor I will have access to a wide variety of training resources including attending the </w:t>
      </w:r>
      <w:proofErr w:type="gramStart"/>
      <w:r w:rsidRPr="00696B06">
        <w:rPr>
          <w:rFonts w:ascii="Arial" w:hAnsi="Arial" w:cs="Arial"/>
          <w:w w:val="110"/>
          <w:sz w:val="22"/>
          <w:szCs w:val="22"/>
        </w:rPr>
        <w:t>on campus</w:t>
      </w:r>
      <w:proofErr w:type="gramEnd"/>
      <w:r w:rsidRPr="00696B06">
        <w:rPr>
          <w:rFonts w:ascii="Arial" w:hAnsi="Arial" w:cs="Arial"/>
          <w:w w:val="110"/>
          <w:sz w:val="22"/>
          <w:szCs w:val="22"/>
        </w:rPr>
        <w:t xml:space="preserve"> meetings like Eukaryotic RNA processing and the Probabilistic Modeling in Genomics.</w:t>
      </w:r>
    </w:p>
    <w:p w14:paraId="3800A4AE" w14:textId="0B5ACDDC" w:rsidR="00696B06" w:rsidRPr="00696B06" w:rsidRDefault="00696B06" w:rsidP="00696B06">
      <w:pPr>
        <w:pStyle w:val="ListParagraph"/>
        <w:numPr>
          <w:ilvl w:val="0"/>
          <w:numId w:val="2"/>
        </w:numPr>
        <w:tabs>
          <w:tab w:val="left" w:pos="518"/>
        </w:tabs>
        <w:spacing w:line="249" w:lineRule="auto"/>
        <w:rPr>
          <w:rFonts w:ascii="Arial" w:hAnsi="Arial" w:cs="Arial"/>
        </w:rPr>
      </w:pPr>
      <w:r w:rsidRPr="00696B06">
        <w:rPr>
          <w:rFonts w:ascii="Arial" w:hAnsi="Arial" w:cs="Arial"/>
          <w:w w:val="105"/>
        </w:rPr>
        <w:lastRenderedPageBreak/>
        <w:t>John</w:t>
      </w:r>
      <w:r w:rsidRPr="00696B06">
        <w:rPr>
          <w:rFonts w:ascii="Arial" w:hAnsi="Arial" w:cs="Arial"/>
          <w:spacing w:val="27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J</w:t>
      </w:r>
      <w:r w:rsidRPr="00696B06">
        <w:rPr>
          <w:rFonts w:ascii="Arial" w:hAnsi="Arial" w:cs="Arial"/>
          <w:spacing w:val="27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Desmarais</w:t>
      </w:r>
      <w:r w:rsidRPr="00696B06">
        <w:rPr>
          <w:rFonts w:ascii="Arial" w:hAnsi="Arial" w:cs="Arial"/>
          <w:spacing w:val="27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et</w:t>
      </w:r>
      <w:r w:rsidRPr="00696B06">
        <w:rPr>
          <w:rFonts w:ascii="Arial" w:hAnsi="Arial" w:cs="Arial"/>
          <w:spacing w:val="27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al.</w:t>
      </w:r>
      <w:r w:rsidRPr="00696B06">
        <w:rPr>
          <w:rFonts w:ascii="Arial" w:hAnsi="Arial" w:cs="Arial"/>
          <w:spacing w:val="27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“DABs</w:t>
      </w:r>
      <w:r w:rsidRPr="00696B06">
        <w:rPr>
          <w:rFonts w:ascii="Arial" w:hAnsi="Arial" w:cs="Arial"/>
          <w:spacing w:val="27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are</w:t>
      </w:r>
      <w:r w:rsidRPr="00696B06">
        <w:rPr>
          <w:rFonts w:ascii="Arial" w:hAnsi="Arial" w:cs="Arial"/>
          <w:spacing w:val="27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inorganic</w:t>
      </w:r>
      <w:r w:rsidRPr="00696B06">
        <w:rPr>
          <w:rFonts w:ascii="Arial" w:hAnsi="Arial" w:cs="Arial"/>
          <w:spacing w:val="27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carbon</w:t>
      </w:r>
      <w:r w:rsidRPr="00696B06">
        <w:rPr>
          <w:rFonts w:ascii="Arial" w:hAnsi="Arial" w:cs="Arial"/>
          <w:spacing w:val="27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pumps</w:t>
      </w:r>
      <w:r w:rsidRPr="00696B06">
        <w:rPr>
          <w:rFonts w:ascii="Arial" w:hAnsi="Arial" w:cs="Arial"/>
          <w:spacing w:val="27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found</w:t>
      </w:r>
      <w:r w:rsidRPr="00696B06">
        <w:rPr>
          <w:rFonts w:ascii="Arial" w:hAnsi="Arial" w:cs="Arial"/>
          <w:spacing w:val="27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throughout</w:t>
      </w:r>
      <w:r w:rsidRPr="00696B06">
        <w:rPr>
          <w:rFonts w:ascii="Arial" w:hAnsi="Arial" w:cs="Arial"/>
          <w:spacing w:val="27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prokaryotic</w:t>
      </w:r>
      <w:r w:rsidRPr="00696B06">
        <w:rPr>
          <w:rFonts w:ascii="Arial" w:hAnsi="Arial" w:cs="Arial"/>
          <w:spacing w:val="27"/>
          <w:w w:val="105"/>
        </w:rPr>
        <w:t xml:space="preserve"> </w:t>
      </w:r>
      <w:r w:rsidRPr="00696B06">
        <w:rPr>
          <w:rFonts w:ascii="Arial" w:hAnsi="Arial" w:cs="Arial"/>
          <w:w w:val="105"/>
        </w:rPr>
        <w:t xml:space="preserve">phyla”. </w:t>
      </w:r>
      <w:proofErr w:type="spellStart"/>
      <w:r w:rsidRPr="00696B06">
        <w:rPr>
          <w:rFonts w:ascii="Arial" w:hAnsi="Arial" w:cs="Arial"/>
          <w:w w:val="105"/>
        </w:rPr>
        <w:t>en</w:t>
      </w:r>
      <w:proofErr w:type="spellEnd"/>
      <w:r w:rsidRPr="00696B06">
        <w:rPr>
          <w:rFonts w:ascii="Arial" w:hAnsi="Arial" w:cs="Arial"/>
          <w:w w:val="105"/>
        </w:rPr>
        <w:t xml:space="preserve">. In: </w:t>
      </w:r>
      <w:r w:rsidRPr="00696B06">
        <w:rPr>
          <w:rFonts w:ascii="Arial" w:hAnsi="Arial" w:cs="Arial"/>
          <w:i/>
          <w:w w:val="105"/>
        </w:rPr>
        <w:t xml:space="preserve">Nat </w:t>
      </w:r>
      <w:proofErr w:type="spellStart"/>
      <w:r w:rsidRPr="00696B06">
        <w:rPr>
          <w:rFonts w:ascii="Arial" w:hAnsi="Arial" w:cs="Arial"/>
          <w:i/>
          <w:w w:val="105"/>
        </w:rPr>
        <w:t>Microbiol</w:t>
      </w:r>
      <w:proofErr w:type="spellEnd"/>
      <w:r w:rsidRPr="00696B06">
        <w:rPr>
          <w:rFonts w:ascii="Arial" w:hAnsi="Arial" w:cs="Arial"/>
          <w:i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 xml:space="preserve">4.12 (Dec. 2019), pp. 2204–2215. </w:t>
      </w:r>
      <w:proofErr w:type="spellStart"/>
      <w:r w:rsidRPr="00696B06">
        <w:rPr>
          <w:rFonts w:ascii="Arial" w:hAnsi="Arial" w:cs="Arial"/>
          <w:w w:val="105"/>
        </w:rPr>
        <w:t>issn</w:t>
      </w:r>
      <w:proofErr w:type="spellEnd"/>
      <w:r w:rsidRPr="00696B06">
        <w:rPr>
          <w:rFonts w:ascii="Arial" w:hAnsi="Arial" w:cs="Arial"/>
          <w:w w:val="105"/>
        </w:rPr>
        <w:t xml:space="preserve">: 2058-5276. </w:t>
      </w:r>
      <w:proofErr w:type="spellStart"/>
      <w:r w:rsidRPr="00696B06">
        <w:rPr>
          <w:rFonts w:ascii="Arial" w:hAnsi="Arial" w:cs="Arial"/>
          <w:w w:val="105"/>
        </w:rPr>
        <w:t>doi</w:t>
      </w:r>
      <w:proofErr w:type="spellEnd"/>
      <w:r w:rsidRPr="00696B06">
        <w:rPr>
          <w:rFonts w:ascii="Arial" w:hAnsi="Arial" w:cs="Arial"/>
          <w:w w:val="105"/>
        </w:rPr>
        <w:t>:</w:t>
      </w:r>
      <w:r w:rsidRPr="00696B06">
        <w:rPr>
          <w:rFonts w:ascii="Arial" w:hAnsi="Arial" w:cs="Arial"/>
          <w:w w:val="105"/>
        </w:rPr>
        <w:t xml:space="preserve"> </w:t>
      </w:r>
      <w:r w:rsidRPr="00696B06">
        <w:rPr>
          <w:rFonts w:ascii="Arial" w:hAnsi="Arial" w:cs="Arial"/>
          <w:w w:val="85"/>
        </w:rPr>
        <w:t>10.1038/s41564-019-0520-</w:t>
      </w:r>
      <w:r w:rsidRPr="00696B06">
        <w:rPr>
          <w:rFonts w:ascii="Arial" w:hAnsi="Arial" w:cs="Arial"/>
          <w:spacing w:val="-5"/>
          <w:w w:val="85"/>
        </w:rPr>
        <w:t>8.</w:t>
      </w:r>
    </w:p>
    <w:p w14:paraId="0BBA8028" w14:textId="77777777" w:rsidR="00696B06" w:rsidRPr="00696B06" w:rsidRDefault="00696B06" w:rsidP="00696B06">
      <w:pPr>
        <w:pStyle w:val="ListParagraph"/>
        <w:numPr>
          <w:ilvl w:val="0"/>
          <w:numId w:val="2"/>
        </w:numPr>
        <w:tabs>
          <w:tab w:val="left" w:pos="518"/>
        </w:tabs>
        <w:spacing w:before="72" w:line="249" w:lineRule="auto"/>
        <w:ind w:right="235"/>
        <w:rPr>
          <w:rFonts w:ascii="Arial" w:hAnsi="Arial" w:cs="Arial"/>
        </w:rPr>
      </w:pPr>
      <w:r w:rsidRPr="00696B06">
        <w:rPr>
          <w:rFonts w:ascii="Arial" w:hAnsi="Arial" w:cs="Arial"/>
          <w:w w:val="105"/>
        </w:rPr>
        <w:t>Avi</w:t>
      </w:r>
      <w:r w:rsidRPr="00696B06">
        <w:rPr>
          <w:rFonts w:ascii="Arial" w:hAnsi="Arial" w:cs="Arial"/>
          <w:spacing w:val="2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</w:t>
      </w:r>
      <w:r w:rsidRPr="00696B06">
        <w:rPr>
          <w:rFonts w:ascii="Arial" w:hAnsi="Arial" w:cs="Arial"/>
          <w:spacing w:val="2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Flamholz</w:t>
      </w:r>
      <w:r w:rsidRPr="00696B06">
        <w:rPr>
          <w:rFonts w:ascii="Arial" w:hAnsi="Arial" w:cs="Arial"/>
          <w:spacing w:val="2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et</w:t>
      </w:r>
      <w:r w:rsidRPr="00696B06">
        <w:rPr>
          <w:rFonts w:ascii="Arial" w:hAnsi="Arial" w:cs="Arial"/>
          <w:spacing w:val="2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al.</w:t>
      </w:r>
      <w:r w:rsidRPr="00696B06">
        <w:rPr>
          <w:rFonts w:ascii="Arial" w:hAnsi="Arial" w:cs="Arial"/>
          <w:spacing w:val="2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“Trajectories</w:t>
      </w:r>
      <w:r w:rsidRPr="00696B06">
        <w:rPr>
          <w:rFonts w:ascii="Arial" w:hAnsi="Arial" w:cs="Arial"/>
          <w:spacing w:val="2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for</w:t>
      </w:r>
      <w:r w:rsidRPr="00696B06">
        <w:rPr>
          <w:rFonts w:ascii="Arial" w:hAnsi="Arial" w:cs="Arial"/>
          <w:spacing w:val="2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the</w:t>
      </w:r>
      <w:r w:rsidRPr="00696B06">
        <w:rPr>
          <w:rFonts w:ascii="Arial" w:hAnsi="Arial" w:cs="Arial"/>
          <w:spacing w:val="2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evolution</w:t>
      </w:r>
      <w:r w:rsidRPr="00696B06">
        <w:rPr>
          <w:rFonts w:ascii="Arial" w:hAnsi="Arial" w:cs="Arial"/>
          <w:spacing w:val="2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of</w:t>
      </w:r>
      <w:r w:rsidRPr="00696B06">
        <w:rPr>
          <w:rFonts w:ascii="Arial" w:hAnsi="Arial" w:cs="Arial"/>
          <w:spacing w:val="2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bacterial</w:t>
      </w:r>
      <w:r w:rsidRPr="00696B06">
        <w:rPr>
          <w:rFonts w:ascii="Arial" w:hAnsi="Arial" w:cs="Arial"/>
          <w:spacing w:val="2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CO</w:t>
      </w:r>
      <w:r w:rsidRPr="00696B06">
        <w:rPr>
          <w:rFonts w:ascii="Arial" w:hAnsi="Arial" w:cs="Arial"/>
          <w:w w:val="105"/>
          <w:vertAlign w:val="subscript"/>
        </w:rPr>
        <w:t>2</w:t>
      </w:r>
      <w:r w:rsidRPr="00696B06">
        <w:rPr>
          <w:rFonts w:ascii="Arial" w:hAnsi="Arial" w:cs="Arial"/>
          <w:w w:val="105"/>
        </w:rPr>
        <w:t>-concentrating</w:t>
      </w:r>
      <w:r w:rsidRPr="00696B06">
        <w:rPr>
          <w:rFonts w:ascii="Arial" w:hAnsi="Arial" w:cs="Arial"/>
          <w:spacing w:val="2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 xml:space="preserve">mechanisms”. In: </w:t>
      </w:r>
      <w:r w:rsidRPr="00696B06">
        <w:rPr>
          <w:rFonts w:ascii="Arial" w:hAnsi="Arial" w:cs="Arial"/>
          <w:i/>
          <w:w w:val="105"/>
        </w:rPr>
        <w:t>Proceedings of the National Academy of Sciences</w:t>
      </w:r>
      <w:r w:rsidRPr="00696B06">
        <w:rPr>
          <w:rFonts w:ascii="Arial" w:hAnsi="Arial" w:cs="Arial"/>
          <w:i/>
          <w:spacing w:val="3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 xml:space="preserve">119.49 (2022), e2210539119. </w:t>
      </w:r>
      <w:proofErr w:type="spellStart"/>
      <w:r w:rsidRPr="00696B06">
        <w:rPr>
          <w:rFonts w:ascii="Arial" w:hAnsi="Arial" w:cs="Arial"/>
          <w:w w:val="105"/>
        </w:rPr>
        <w:t>doi</w:t>
      </w:r>
      <w:proofErr w:type="spellEnd"/>
      <w:r w:rsidRPr="00696B06">
        <w:rPr>
          <w:rFonts w:ascii="Arial" w:hAnsi="Arial" w:cs="Arial"/>
          <w:w w:val="105"/>
        </w:rPr>
        <w:t xml:space="preserve">: </w:t>
      </w:r>
      <w:r w:rsidRPr="00696B06">
        <w:rPr>
          <w:rFonts w:ascii="Arial" w:hAnsi="Arial" w:cs="Arial"/>
          <w:spacing w:val="-2"/>
          <w:w w:val="90"/>
        </w:rPr>
        <w:t>10.1073/pnas.2210539119.</w:t>
      </w:r>
    </w:p>
    <w:p w14:paraId="0CD322F3" w14:textId="77777777" w:rsidR="00696B06" w:rsidRPr="00696B06" w:rsidRDefault="00696B06" w:rsidP="00696B06">
      <w:pPr>
        <w:pStyle w:val="ListParagraph"/>
        <w:numPr>
          <w:ilvl w:val="0"/>
          <w:numId w:val="2"/>
        </w:numPr>
        <w:tabs>
          <w:tab w:val="left" w:pos="518"/>
        </w:tabs>
        <w:spacing w:before="63" w:line="249" w:lineRule="auto"/>
        <w:ind w:right="290"/>
        <w:rPr>
          <w:rFonts w:ascii="Arial" w:hAnsi="Arial" w:cs="Arial"/>
        </w:rPr>
      </w:pPr>
      <w:r w:rsidRPr="00696B06">
        <w:rPr>
          <w:rFonts w:ascii="Arial" w:hAnsi="Arial" w:cs="Arial"/>
          <w:w w:val="105"/>
        </w:rPr>
        <w:t>Jun-</w:t>
      </w:r>
      <w:proofErr w:type="spellStart"/>
      <w:r w:rsidRPr="00696B06">
        <w:rPr>
          <w:rFonts w:ascii="Arial" w:hAnsi="Arial" w:cs="Arial"/>
          <w:w w:val="105"/>
        </w:rPr>
        <w:t>Jie</w:t>
      </w:r>
      <w:proofErr w:type="spellEnd"/>
      <w:r w:rsidRPr="00696B06">
        <w:rPr>
          <w:rFonts w:ascii="Arial" w:hAnsi="Arial" w:cs="Arial"/>
          <w:w w:val="105"/>
        </w:rPr>
        <w:t xml:space="preserve"> Liu et al. “</w:t>
      </w:r>
      <w:proofErr w:type="spellStart"/>
      <w:r w:rsidRPr="00696B06">
        <w:rPr>
          <w:rFonts w:ascii="Arial" w:hAnsi="Arial" w:cs="Arial"/>
          <w:w w:val="105"/>
        </w:rPr>
        <w:t>CasX</w:t>
      </w:r>
      <w:proofErr w:type="spellEnd"/>
      <w:r w:rsidRPr="00696B06">
        <w:rPr>
          <w:rFonts w:ascii="Arial" w:hAnsi="Arial" w:cs="Arial"/>
          <w:w w:val="105"/>
        </w:rPr>
        <w:t xml:space="preserve"> enzymes comprise a distinct family of RNA-guided genome editors”. </w:t>
      </w:r>
      <w:proofErr w:type="spellStart"/>
      <w:r w:rsidRPr="00696B06">
        <w:rPr>
          <w:rFonts w:ascii="Arial" w:hAnsi="Arial" w:cs="Arial"/>
          <w:w w:val="105"/>
        </w:rPr>
        <w:t>en</w:t>
      </w:r>
      <w:proofErr w:type="spellEnd"/>
      <w:r w:rsidRPr="00696B06">
        <w:rPr>
          <w:rFonts w:ascii="Arial" w:hAnsi="Arial" w:cs="Arial"/>
          <w:w w:val="105"/>
        </w:rPr>
        <w:t>.</w:t>
      </w:r>
      <w:r w:rsidRPr="00696B06">
        <w:rPr>
          <w:rFonts w:ascii="Arial" w:hAnsi="Arial" w:cs="Arial"/>
          <w:spacing w:val="80"/>
          <w:w w:val="105"/>
        </w:rPr>
        <w:t xml:space="preserve"> </w:t>
      </w:r>
      <w:r w:rsidRPr="00696B06">
        <w:rPr>
          <w:rFonts w:ascii="Arial" w:hAnsi="Arial" w:cs="Arial"/>
        </w:rPr>
        <w:t xml:space="preserve">In: </w:t>
      </w:r>
      <w:r w:rsidRPr="00696B06">
        <w:rPr>
          <w:rFonts w:ascii="Arial" w:hAnsi="Arial" w:cs="Arial"/>
          <w:i/>
        </w:rPr>
        <w:t>Nature</w:t>
      </w:r>
      <w:r w:rsidRPr="00696B06">
        <w:rPr>
          <w:rFonts w:ascii="Arial" w:hAnsi="Arial" w:cs="Arial"/>
          <w:i/>
          <w:spacing w:val="34"/>
        </w:rPr>
        <w:t xml:space="preserve"> </w:t>
      </w:r>
      <w:r w:rsidRPr="00696B06">
        <w:rPr>
          <w:rFonts w:ascii="Arial" w:hAnsi="Arial" w:cs="Arial"/>
        </w:rPr>
        <w:t xml:space="preserve">(Feb. 2019), p. 1. </w:t>
      </w:r>
      <w:proofErr w:type="spellStart"/>
      <w:r w:rsidRPr="00696B06">
        <w:rPr>
          <w:rFonts w:ascii="Arial" w:hAnsi="Arial" w:cs="Arial"/>
        </w:rPr>
        <w:t>issn</w:t>
      </w:r>
      <w:proofErr w:type="spellEnd"/>
      <w:r w:rsidRPr="00696B06">
        <w:rPr>
          <w:rFonts w:ascii="Arial" w:hAnsi="Arial" w:cs="Arial"/>
        </w:rPr>
        <w:t xml:space="preserve">: 0028-0836. </w:t>
      </w:r>
      <w:proofErr w:type="spellStart"/>
      <w:r w:rsidRPr="00696B06">
        <w:rPr>
          <w:rFonts w:ascii="Arial" w:hAnsi="Arial" w:cs="Arial"/>
        </w:rPr>
        <w:t>doi</w:t>
      </w:r>
      <w:proofErr w:type="spellEnd"/>
      <w:r w:rsidRPr="00696B06">
        <w:rPr>
          <w:rFonts w:ascii="Arial" w:hAnsi="Arial" w:cs="Arial"/>
        </w:rPr>
        <w:t>: 10.1038/s41586-019-0908-x.</w:t>
      </w:r>
    </w:p>
    <w:p w14:paraId="2802987A" w14:textId="1735C50E" w:rsidR="00696B06" w:rsidRPr="00696B06" w:rsidRDefault="00696B06" w:rsidP="00696B06">
      <w:pPr>
        <w:pStyle w:val="ListParagraph"/>
        <w:numPr>
          <w:ilvl w:val="0"/>
          <w:numId w:val="2"/>
        </w:numPr>
        <w:tabs>
          <w:tab w:val="left" w:pos="518"/>
        </w:tabs>
        <w:spacing w:before="62" w:line="249" w:lineRule="auto"/>
        <w:ind w:right="586"/>
        <w:rPr>
          <w:rFonts w:ascii="Arial" w:hAnsi="Arial" w:cs="Arial"/>
        </w:rPr>
      </w:pPr>
      <w:r w:rsidRPr="00696B06">
        <w:rPr>
          <w:rFonts w:ascii="Arial" w:hAnsi="Arial" w:cs="Arial"/>
          <w:w w:val="105"/>
        </w:rPr>
        <w:t>Tina</w:t>
      </w:r>
      <w:r w:rsidRPr="00696B06">
        <w:rPr>
          <w:rFonts w:ascii="Arial" w:hAnsi="Arial" w:cs="Arial"/>
          <w:spacing w:val="2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Y</w:t>
      </w:r>
      <w:r w:rsidRPr="00696B06">
        <w:rPr>
          <w:rFonts w:ascii="Arial" w:hAnsi="Arial" w:cs="Arial"/>
          <w:spacing w:val="2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Liu</w:t>
      </w:r>
      <w:r w:rsidRPr="00696B06">
        <w:rPr>
          <w:rFonts w:ascii="Arial" w:hAnsi="Arial" w:cs="Arial"/>
          <w:spacing w:val="2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et</w:t>
      </w:r>
      <w:r w:rsidRPr="00696B06">
        <w:rPr>
          <w:rFonts w:ascii="Arial" w:hAnsi="Arial" w:cs="Arial"/>
          <w:spacing w:val="2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al.</w:t>
      </w:r>
      <w:r w:rsidRPr="00696B06">
        <w:rPr>
          <w:rFonts w:ascii="Arial" w:hAnsi="Arial" w:cs="Arial"/>
          <w:spacing w:val="2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“Accelerated</w:t>
      </w:r>
      <w:r w:rsidRPr="00696B06">
        <w:rPr>
          <w:rFonts w:ascii="Arial" w:hAnsi="Arial" w:cs="Arial"/>
          <w:spacing w:val="2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RNA</w:t>
      </w:r>
      <w:r w:rsidRPr="00696B06">
        <w:rPr>
          <w:rFonts w:ascii="Arial" w:hAnsi="Arial" w:cs="Arial"/>
          <w:spacing w:val="2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detection</w:t>
      </w:r>
      <w:r w:rsidRPr="00696B06">
        <w:rPr>
          <w:rFonts w:ascii="Arial" w:hAnsi="Arial" w:cs="Arial"/>
          <w:spacing w:val="2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using</w:t>
      </w:r>
      <w:r w:rsidRPr="00696B06">
        <w:rPr>
          <w:rFonts w:ascii="Arial" w:hAnsi="Arial" w:cs="Arial"/>
          <w:spacing w:val="2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tandem</w:t>
      </w:r>
      <w:r w:rsidRPr="00696B06">
        <w:rPr>
          <w:rFonts w:ascii="Arial" w:hAnsi="Arial" w:cs="Arial"/>
          <w:spacing w:val="2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CRISPR</w:t>
      </w:r>
      <w:r w:rsidRPr="00696B06">
        <w:rPr>
          <w:rFonts w:ascii="Arial" w:hAnsi="Arial" w:cs="Arial"/>
          <w:spacing w:val="2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nucleases”.</w:t>
      </w:r>
      <w:r w:rsidRPr="00696B06">
        <w:rPr>
          <w:rFonts w:ascii="Arial" w:hAnsi="Arial" w:cs="Arial"/>
          <w:spacing w:val="24"/>
          <w:w w:val="105"/>
        </w:rPr>
        <w:t xml:space="preserve"> </w:t>
      </w:r>
      <w:proofErr w:type="spellStart"/>
      <w:r w:rsidRPr="00696B06">
        <w:rPr>
          <w:rFonts w:ascii="Arial" w:hAnsi="Arial" w:cs="Arial"/>
          <w:w w:val="105"/>
        </w:rPr>
        <w:t>en</w:t>
      </w:r>
      <w:proofErr w:type="spellEnd"/>
      <w:r w:rsidRPr="00696B06">
        <w:rPr>
          <w:rFonts w:ascii="Arial" w:hAnsi="Arial" w:cs="Arial"/>
          <w:w w:val="105"/>
        </w:rPr>
        <w:t>.</w:t>
      </w:r>
      <w:r w:rsidRPr="00696B06">
        <w:rPr>
          <w:rFonts w:ascii="Arial" w:hAnsi="Arial" w:cs="Arial"/>
          <w:spacing w:val="2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In:</w:t>
      </w:r>
      <w:r w:rsidRPr="00696B06">
        <w:rPr>
          <w:rFonts w:ascii="Arial" w:hAnsi="Arial" w:cs="Arial"/>
          <w:spacing w:val="25"/>
          <w:w w:val="105"/>
        </w:rPr>
        <w:t xml:space="preserve"> </w:t>
      </w:r>
      <w:r w:rsidRPr="00696B06">
        <w:rPr>
          <w:rFonts w:ascii="Arial" w:hAnsi="Arial" w:cs="Arial"/>
          <w:i/>
          <w:w w:val="105"/>
        </w:rPr>
        <w:t xml:space="preserve">Nat. </w:t>
      </w:r>
      <w:r w:rsidRPr="00696B06">
        <w:rPr>
          <w:rFonts w:ascii="Arial" w:hAnsi="Arial" w:cs="Arial"/>
          <w:i/>
        </w:rPr>
        <w:t xml:space="preserve">Chem. Biol. </w:t>
      </w:r>
      <w:r w:rsidRPr="00696B06">
        <w:rPr>
          <w:rFonts w:ascii="Arial" w:hAnsi="Arial" w:cs="Arial"/>
        </w:rPr>
        <w:t xml:space="preserve">(Aug. 2021), pp. 1–7. </w:t>
      </w:r>
      <w:proofErr w:type="spellStart"/>
      <w:r w:rsidRPr="00696B06">
        <w:rPr>
          <w:rFonts w:ascii="Arial" w:hAnsi="Arial" w:cs="Arial"/>
        </w:rPr>
        <w:t>issn</w:t>
      </w:r>
      <w:proofErr w:type="spellEnd"/>
      <w:r w:rsidRPr="00696B06">
        <w:rPr>
          <w:rFonts w:ascii="Arial" w:hAnsi="Arial" w:cs="Arial"/>
        </w:rPr>
        <w:t xml:space="preserve">: 1552-4450. </w:t>
      </w:r>
      <w:proofErr w:type="spellStart"/>
      <w:r w:rsidRPr="00696B06">
        <w:rPr>
          <w:rFonts w:ascii="Arial" w:hAnsi="Arial" w:cs="Arial"/>
        </w:rPr>
        <w:t>doi</w:t>
      </w:r>
      <w:proofErr w:type="spellEnd"/>
      <w:r w:rsidRPr="00696B06">
        <w:rPr>
          <w:rFonts w:ascii="Arial" w:hAnsi="Arial" w:cs="Arial"/>
        </w:rPr>
        <w:t>: 10.1101/2021.03.19.21253328.</w:t>
      </w:r>
    </w:p>
    <w:p w14:paraId="4DFF3AF6" w14:textId="77777777" w:rsidR="00213677" w:rsidRDefault="00000000">
      <w:pPr>
        <w:pStyle w:val="Heading3"/>
      </w:pPr>
      <w:r>
        <w:rPr>
          <w:rFonts w:ascii="Arial" w:eastAsia="Arial" w:hAnsi="Arial" w:cs="Arial"/>
          <w:sz w:val="26"/>
          <w:szCs w:val="26"/>
        </w:rPr>
        <w:t>B. Positions and Honors</w:t>
      </w:r>
    </w:p>
    <w:p w14:paraId="5385DEC9" w14:textId="77777777" w:rsidR="00213677" w:rsidRDefault="00000000">
      <w:pPr>
        <w:pStyle w:val="h3underline"/>
      </w:pPr>
      <w:r>
        <w:rPr>
          <w:rFonts w:ascii="Arial" w:eastAsia="Arial" w:hAnsi="Arial" w:cs="Arial"/>
          <w:sz w:val="26"/>
          <w:szCs w:val="26"/>
        </w:rPr>
        <w:t>Positions and Scientific Appointments</w:t>
      </w:r>
    </w:p>
    <w:tbl>
      <w:tblPr>
        <w:tblStyle w:val="table"/>
        <w:tblW w:w="5000" w:type="pct"/>
        <w:tblInd w:w="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9300"/>
      </w:tblGrid>
      <w:tr w:rsidR="00213677" w14:paraId="0584CC09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C0A2AE" w14:textId="77777777" w:rsidR="00213677" w:rsidRDefault="00000000">
            <w:r>
              <w:t xml:space="preserve">2023 -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2DC8FF" w14:textId="77777777" w:rsidR="00213677" w:rsidRDefault="00000000">
            <w:r>
              <w:t>Computational Postdoctoral Fellow, Cold Spring Harbor Laboratory, Kinney Lab, Cold Spring Harbor, NY</w:t>
            </w:r>
          </w:p>
        </w:tc>
      </w:tr>
      <w:tr w:rsidR="00213677" w14:paraId="433FEAE8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94303D" w14:textId="77777777" w:rsidR="00213677" w:rsidRDefault="00000000">
            <w:r>
              <w:t>2022 - 2022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0B6C21" w14:textId="77777777" w:rsidR="00213677" w:rsidRDefault="00000000">
            <w:r>
              <w:t>Postdoctoral Fellow, University of California, Berkeley, Savage Lab, BERKELEY, CA</w:t>
            </w:r>
          </w:p>
        </w:tc>
      </w:tr>
      <w:tr w:rsidR="00213677" w14:paraId="1736147A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23939C" w14:textId="77777777" w:rsidR="00213677" w:rsidRDefault="00000000">
            <w:r>
              <w:t>2017 - 2019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E28C89" w14:textId="77777777" w:rsidR="00213677" w:rsidRDefault="00000000">
            <w:r>
              <w:t>Graduate student instructor, University of California, Berkeley, BERKELEY, CA</w:t>
            </w:r>
          </w:p>
        </w:tc>
      </w:tr>
      <w:tr w:rsidR="00213677" w14:paraId="2F4A5054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BC4259" w14:textId="77777777" w:rsidR="00213677" w:rsidRDefault="00000000">
            <w:r>
              <w:t xml:space="preserve">2016 -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4A0263" w14:textId="77777777" w:rsidR="00213677" w:rsidRDefault="00000000">
            <w:r>
              <w:t>Member, Phi Beta Kappa honor society, Middlebury, VT</w:t>
            </w:r>
          </w:p>
        </w:tc>
      </w:tr>
      <w:tr w:rsidR="00213677" w14:paraId="60B9B7AE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F8817A" w14:textId="77777777" w:rsidR="00213677" w:rsidRDefault="00000000">
            <w:r>
              <w:t>2016 - 2022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8C12CA" w14:textId="77777777" w:rsidR="00213677" w:rsidRDefault="00000000">
            <w:r>
              <w:t>Graduate student researcher, University of California, Berkeley, Savage Lab, BERKELEY, CA</w:t>
            </w:r>
          </w:p>
        </w:tc>
      </w:tr>
      <w:tr w:rsidR="00213677" w14:paraId="688588D8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C8886B" w14:textId="77777777" w:rsidR="00213677" w:rsidRDefault="00000000">
            <w:r>
              <w:t>2015 - 2015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265486" w14:textId="77777777" w:rsidR="00213677" w:rsidRDefault="00000000">
            <w:r>
              <w:t xml:space="preserve">Amgen Scholar, University of California, Berkeley, Joint Bioenergy Institute, </w:t>
            </w:r>
            <w:proofErr w:type="spellStart"/>
            <w:r>
              <w:t>Keasling</w:t>
            </w:r>
            <w:proofErr w:type="spellEnd"/>
            <w:r>
              <w:t xml:space="preserve"> Lab, BERKELEY, CA</w:t>
            </w:r>
          </w:p>
        </w:tc>
      </w:tr>
      <w:tr w:rsidR="00213677" w14:paraId="18B4BCA0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DFC372" w14:textId="77777777" w:rsidR="00213677" w:rsidRDefault="00000000">
            <w:r>
              <w:t>2014 - 2016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59EBB7" w14:textId="77777777" w:rsidR="00213677" w:rsidRDefault="00000000">
            <w:r>
              <w:t>Researcher, Middlebury College, Ward Lab, Middlebury, VT</w:t>
            </w:r>
          </w:p>
        </w:tc>
      </w:tr>
      <w:tr w:rsidR="00213677" w14:paraId="0F27F544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B5043D" w14:textId="77777777" w:rsidR="00213677" w:rsidRDefault="00000000">
            <w:r>
              <w:t>2014 - 2014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708842" w14:textId="77777777" w:rsidR="00213677" w:rsidRDefault="00000000">
            <w:r>
              <w:t>Stowers Summer Scholar, Stowers Institute for Medical Research, Matt Gibson Lab, Kansas City, MO</w:t>
            </w:r>
          </w:p>
        </w:tc>
      </w:tr>
      <w:tr w:rsidR="00213677" w14:paraId="1D993D4B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F8E868" w14:textId="77777777" w:rsidR="00213677" w:rsidRDefault="00000000">
            <w:r>
              <w:t>2013 - 2013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F881D3" w14:textId="77777777" w:rsidR="00213677" w:rsidRDefault="00000000">
            <w:r>
              <w:t>Researcher, Middlebury College, 2013 STEM Innovation Program, Middlebury, VT</w:t>
            </w:r>
          </w:p>
        </w:tc>
      </w:tr>
      <w:tr w:rsidR="00213677" w14:paraId="6A872591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D11E38" w14:textId="77777777" w:rsidR="00213677" w:rsidRDefault="00000000">
            <w:r>
              <w:t>2011 - 2012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81181E" w14:textId="77777777" w:rsidR="00213677" w:rsidRDefault="00000000">
            <w:r>
              <w:t xml:space="preserve">Intern, University of Washington Medical School, </w:t>
            </w:r>
            <w:proofErr w:type="spellStart"/>
            <w:r>
              <w:t>Neitz</w:t>
            </w:r>
            <w:proofErr w:type="spellEnd"/>
            <w:r>
              <w:t xml:space="preserve"> Color Vision Lab, Seattle, WA</w:t>
            </w:r>
          </w:p>
        </w:tc>
      </w:tr>
    </w:tbl>
    <w:p w14:paraId="5DB91061" w14:textId="77777777" w:rsidR="00213677" w:rsidRDefault="00000000">
      <w:pPr>
        <w:pStyle w:val="h3underline"/>
      </w:pPr>
      <w:r>
        <w:rPr>
          <w:rFonts w:ascii="Arial" w:eastAsia="Arial" w:hAnsi="Arial" w:cs="Arial"/>
          <w:sz w:val="26"/>
          <w:szCs w:val="26"/>
        </w:rPr>
        <w:t>Honors</w:t>
      </w:r>
    </w:p>
    <w:tbl>
      <w:tblPr>
        <w:tblStyle w:val="table"/>
        <w:tblW w:w="5000" w:type="pct"/>
        <w:tblInd w:w="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9300"/>
      </w:tblGrid>
      <w:tr w:rsidR="00213677" w14:paraId="511EE494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B637E0" w14:textId="77777777" w:rsidR="00213677" w:rsidRDefault="00000000">
            <w:r>
              <w:t>2013 - 2016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8A4FAA" w14:textId="77777777" w:rsidR="00213677" w:rsidRDefault="00000000">
            <w:r>
              <w:t>College Scholar, 6 semesters, Middlebury college</w:t>
            </w:r>
          </w:p>
        </w:tc>
      </w:tr>
      <w:tr w:rsidR="00213677" w14:paraId="6BB4A888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33E7F8" w14:textId="77777777" w:rsidR="00213677" w:rsidRDefault="00000000">
            <w:r>
              <w:t>2017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56E5A4" w14:textId="77777777" w:rsidR="00213677" w:rsidRDefault="00000000">
            <w:r>
              <w:t xml:space="preserve">The 27th Annual Western Photosynthesis Conference travel </w:t>
            </w:r>
            <w:proofErr w:type="gramStart"/>
            <w:r>
              <w:t>award ,</w:t>
            </w:r>
            <w:proofErr w:type="gramEnd"/>
            <w:r>
              <w:t xml:space="preserve"> Western Photosynthesis conference</w:t>
            </w:r>
          </w:p>
        </w:tc>
      </w:tr>
      <w:tr w:rsidR="00213677" w14:paraId="5FEA16EF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B24F16" w14:textId="77777777" w:rsidR="00213677" w:rsidRDefault="00000000">
            <w:r>
              <w:t>2016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90C534" w14:textId="77777777" w:rsidR="00213677" w:rsidRDefault="00000000">
            <w:r>
              <w:t>Elbert C. Cole ’15 Memorial Fund Prize, Middlebury College, Department of Biology</w:t>
            </w:r>
          </w:p>
        </w:tc>
      </w:tr>
      <w:tr w:rsidR="00213677" w14:paraId="71569CEA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7EADC2" w14:textId="77777777" w:rsidR="00213677" w:rsidRDefault="00000000">
            <w:r>
              <w:t>2016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DCCAA3" w14:textId="77777777" w:rsidR="00213677" w:rsidRDefault="00000000">
            <w:r>
              <w:t>Summa cum laude, Middlebury College</w:t>
            </w:r>
          </w:p>
        </w:tc>
      </w:tr>
      <w:tr w:rsidR="00213677" w14:paraId="2930B807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CEA4B6" w14:textId="77777777" w:rsidR="00213677" w:rsidRDefault="00000000">
            <w:r>
              <w:t>2016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919C94" w14:textId="77777777" w:rsidR="00213677" w:rsidRDefault="00000000">
            <w:r>
              <w:t>High Honors, Middlebury College Department of Molecular Biology and Biochemistry</w:t>
            </w:r>
          </w:p>
        </w:tc>
      </w:tr>
      <w:tr w:rsidR="00213677" w14:paraId="1C562560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10AB80" w14:textId="77777777" w:rsidR="00213677" w:rsidRDefault="00000000">
            <w:r>
              <w:t>2016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9027DE" w14:textId="77777777" w:rsidR="00213677" w:rsidRDefault="00000000">
            <w:r>
              <w:t>Inducted Phi Beta Kappa honor society, Middlebury College</w:t>
            </w:r>
          </w:p>
        </w:tc>
      </w:tr>
      <w:tr w:rsidR="00213677" w14:paraId="059E5150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E4906B" w14:textId="77777777" w:rsidR="00213677" w:rsidRDefault="00000000">
            <w:r>
              <w:t>2015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8529B7" w14:textId="77777777" w:rsidR="00213677" w:rsidRDefault="00000000">
            <w:r>
              <w:t>Dean’s List, spring semester, Middlebury College</w:t>
            </w:r>
          </w:p>
        </w:tc>
      </w:tr>
    </w:tbl>
    <w:p w14:paraId="25A2190B" w14:textId="77777777" w:rsidR="00213677" w:rsidRDefault="00000000">
      <w:pPr>
        <w:pStyle w:val="Heading3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C. Contribution to Science</w:t>
      </w:r>
    </w:p>
    <w:p w14:paraId="0C7251E3" w14:textId="77777777" w:rsidR="00696B06" w:rsidRPr="00696B06" w:rsidRDefault="00696B06" w:rsidP="00696B06">
      <w:pPr>
        <w:spacing w:before="8"/>
        <w:ind w:left="108"/>
        <w:rPr>
          <w:b/>
        </w:rPr>
      </w:pPr>
      <w:r w:rsidRPr="00696B06">
        <w:rPr>
          <w:b/>
          <w:w w:val="115"/>
        </w:rPr>
        <w:t>Contribution</w:t>
      </w:r>
      <w:r w:rsidRPr="00696B06">
        <w:rPr>
          <w:b/>
          <w:spacing w:val="15"/>
          <w:w w:val="115"/>
        </w:rPr>
        <w:t xml:space="preserve"> </w:t>
      </w:r>
      <w:r w:rsidRPr="00696B06">
        <w:rPr>
          <w:b/>
          <w:w w:val="115"/>
        </w:rPr>
        <w:t>1:</w:t>
      </w:r>
      <w:r w:rsidRPr="00696B06">
        <w:rPr>
          <w:b/>
          <w:spacing w:val="40"/>
          <w:w w:val="115"/>
        </w:rPr>
        <w:t xml:space="preserve"> </w:t>
      </w:r>
      <w:r w:rsidRPr="00696B06">
        <w:rPr>
          <w:b/>
          <w:w w:val="115"/>
        </w:rPr>
        <w:t>A</w:t>
      </w:r>
      <w:r w:rsidRPr="00696B06">
        <w:rPr>
          <w:b/>
          <w:spacing w:val="16"/>
          <w:w w:val="115"/>
        </w:rPr>
        <w:t xml:space="preserve"> </w:t>
      </w:r>
      <w:r w:rsidRPr="00696B06">
        <w:rPr>
          <w:b/>
          <w:w w:val="115"/>
        </w:rPr>
        <w:t>new</w:t>
      </w:r>
      <w:r w:rsidRPr="00696B06">
        <w:rPr>
          <w:b/>
          <w:spacing w:val="15"/>
          <w:w w:val="115"/>
        </w:rPr>
        <w:t xml:space="preserve"> </w:t>
      </w:r>
      <w:r w:rsidRPr="00696B06">
        <w:rPr>
          <w:b/>
          <w:w w:val="115"/>
        </w:rPr>
        <w:t>type</w:t>
      </w:r>
      <w:r w:rsidRPr="00696B06">
        <w:rPr>
          <w:b/>
          <w:spacing w:val="15"/>
          <w:w w:val="115"/>
        </w:rPr>
        <w:t xml:space="preserve"> </w:t>
      </w:r>
      <w:r w:rsidRPr="00696B06">
        <w:rPr>
          <w:b/>
          <w:w w:val="115"/>
        </w:rPr>
        <w:t>of</w:t>
      </w:r>
      <w:r w:rsidRPr="00696B06">
        <w:rPr>
          <w:b/>
          <w:spacing w:val="16"/>
          <w:w w:val="115"/>
        </w:rPr>
        <w:t xml:space="preserve"> </w:t>
      </w:r>
      <w:r w:rsidRPr="00696B06">
        <w:rPr>
          <w:b/>
          <w:w w:val="115"/>
        </w:rPr>
        <w:t>inorganic</w:t>
      </w:r>
      <w:r w:rsidRPr="00696B06">
        <w:rPr>
          <w:b/>
          <w:spacing w:val="15"/>
          <w:w w:val="115"/>
        </w:rPr>
        <w:t xml:space="preserve"> </w:t>
      </w:r>
      <w:r w:rsidRPr="00696B06">
        <w:rPr>
          <w:b/>
          <w:w w:val="115"/>
        </w:rPr>
        <w:t>carbon</w:t>
      </w:r>
      <w:r w:rsidRPr="00696B06">
        <w:rPr>
          <w:b/>
          <w:spacing w:val="16"/>
          <w:w w:val="115"/>
        </w:rPr>
        <w:t xml:space="preserve"> </w:t>
      </w:r>
      <w:r w:rsidRPr="00696B06">
        <w:rPr>
          <w:b/>
          <w:w w:val="115"/>
        </w:rPr>
        <w:t>pump</w:t>
      </w:r>
      <w:r w:rsidRPr="00696B06">
        <w:rPr>
          <w:b/>
          <w:spacing w:val="15"/>
          <w:w w:val="115"/>
        </w:rPr>
        <w:t xml:space="preserve"> </w:t>
      </w:r>
      <w:r w:rsidRPr="00696B06">
        <w:rPr>
          <w:b/>
          <w:w w:val="115"/>
        </w:rPr>
        <w:t>that</w:t>
      </w:r>
      <w:r w:rsidRPr="00696B06">
        <w:rPr>
          <w:b/>
          <w:spacing w:val="15"/>
          <w:w w:val="115"/>
        </w:rPr>
        <w:t xml:space="preserve"> </w:t>
      </w:r>
      <w:r w:rsidRPr="00696B06">
        <w:rPr>
          <w:b/>
          <w:w w:val="115"/>
        </w:rPr>
        <w:t>drives</w:t>
      </w:r>
      <w:r w:rsidRPr="00696B06">
        <w:rPr>
          <w:b/>
          <w:spacing w:val="16"/>
          <w:w w:val="115"/>
        </w:rPr>
        <w:t xml:space="preserve"> </w:t>
      </w:r>
      <w:r w:rsidRPr="00696B06">
        <w:rPr>
          <w:b/>
          <w:w w:val="115"/>
        </w:rPr>
        <w:t>CO</w:t>
      </w:r>
      <w:r w:rsidRPr="00696B06">
        <w:rPr>
          <w:w w:val="115"/>
          <w:vertAlign w:val="subscript"/>
        </w:rPr>
        <w:t>2</w:t>
      </w:r>
      <w:r w:rsidRPr="00696B06">
        <w:rPr>
          <w:spacing w:val="18"/>
          <w:w w:val="115"/>
        </w:rPr>
        <w:t xml:space="preserve"> </w:t>
      </w:r>
      <w:r w:rsidRPr="00696B06">
        <w:rPr>
          <w:b/>
          <w:spacing w:val="-2"/>
          <w:w w:val="115"/>
        </w:rPr>
        <w:t>concentration:</w:t>
      </w:r>
    </w:p>
    <w:p w14:paraId="18BC270B" w14:textId="77777777" w:rsidR="00696B06" w:rsidRPr="00696B06" w:rsidRDefault="00696B06" w:rsidP="00696B06">
      <w:pPr>
        <w:pStyle w:val="ListParagraph"/>
        <w:numPr>
          <w:ilvl w:val="1"/>
          <w:numId w:val="7"/>
        </w:numPr>
        <w:tabs>
          <w:tab w:val="left" w:pos="374"/>
        </w:tabs>
        <w:spacing w:line="240" w:lineRule="atLeast"/>
        <w:ind w:right="273" w:firstLine="0"/>
        <w:rPr>
          <w:rFonts w:ascii="Arial" w:hAnsi="Arial" w:cs="Arial"/>
        </w:rPr>
      </w:pPr>
      <w:r w:rsidRPr="00696B06">
        <w:rPr>
          <w:rFonts w:ascii="Arial" w:hAnsi="Arial" w:cs="Arial"/>
          <w:i/>
          <w:w w:val="105"/>
        </w:rPr>
        <w:t>:</w:t>
      </w:r>
      <w:r w:rsidRPr="00696B06">
        <w:rPr>
          <w:rFonts w:ascii="Arial" w:hAnsi="Arial" w:cs="Arial"/>
          <w:i/>
          <w:spacing w:val="41"/>
          <w:w w:val="105"/>
        </w:rPr>
        <w:t xml:space="preserve"> </w:t>
      </w:r>
      <w:r w:rsidRPr="00696B06">
        <w:rPr>
          <w:rFonts w:ascii="Arial" w:hAnsi="Arial" w:cs="Arial"/>
          <w:i/>
          <w:w w:val="105"/>
          <w:u w:val="single"/>
        </w:rPr>
        <w:t>Historical background</w:t>
      </w:r>
      <w:r w:rsidRPr="00696B06">
        <w:rPr>
          <w:rFonts w:ascii="Arial" w:hAnsi="Arial" w:cs="Arial"/>
          <w:i/>
          <w:w w:val="105"/>
        </w:rPr>
        <w:t xml:space="preserve"> </w:t>
      </w:r>
      <w:proofErr w:type="gramStart"/>
      <w:r w:rsidRPr="00696B06">
        <w:rPr>
          <w:rFonts w:ascii="Arial" w:hAnsi="Arial" w:cs="Arial"/>
          <w:w w:val="105"/>
        </w:rPr>
        <w:t>The</w:t>
      </w:r>
      <w:proofErr w:type="gramEnd"/>
      <w:r w:rsidRPr="00696B06">
        <w:rPr>
          <w:rFonts w:ascii="Arial" w:hAnsi="Arial" w:cs="Arial"/>
          <w:w w:val="105"/>
        </w:rPr>
        <w:t xml:space="preserve"> enzyme rubisco fixes </w:t>
      </w:r>
      <w:r w:rsidRPr="00696B06">
        <w:rPr>
          <w:rFonts w:ascii="Arial" w:hAnsi="Arial" w:cs="Arial"/>
          <w:i/>
          <w:w w:val="105"/>
        </w:rPr>
        <w:t>&gt;</w:t>
      </w:r>
      <w:r w:rsidRPr="00696B06">
        <w:rPr>
          <w:rFonts w:ascii="Arial" w:hAnsi="Arial" w:cs="Arial"/>
          <w:w w:val="105"/>
        </w:rPr>
        <w:t>99.5% of the CO</w:t>
      </w:r>
      <w:r w:rsidRPr="00696B06">
        <w:rPr>
          <w:rFonts w:ascii="Arial" w:hAnsi="Arial" w:cs="Arial"/>
          <w:w w:val="105"/>
          <w:vertAlign w:val="subscript"/>
        </w:rPr>
        <w:t>2</w:t>
      </w:r>
      <w:r w:rsidRPr="00696B06">
        <w:rPr>
          <w:rFonts w:ascii="Arial" w:hAnsi="Arial" w:cs="Arial"/>
          <w:w w:val="105"/>
        </w:rPr>
        <w:t xml:space="preserve"> entering the biosphere each year</w:t>
      </w:r>
      <w:r w:rsidRPr="00696B06">
        <w:rPr>
          <w:rFonts w:ascii="Arial" w:hAnsi="Arial" w:cs="Arial"/>
          <w:spacing w:val="2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and</w:t>
      </w:r>
      <w:r w:rsidRPr="00696B06">
        <w:rPr>
          <w:rFonts w:ascii="Arial" w:hAnsi="Arial" w:cs="Arial"/>
          <w:spacing w:val="2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is</w:t>
      </w:r>
      <w:r w:rsidRPr="00696B06">
        <w:rPr>
          <w:rFonts w:ascii="Arial" w:hAnsi="Arial" w:cs="Arial"/>
          <w:spacing w:val="2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essential</w:t>
      </w:r>
      <w:r w:rsidRPr="00696B06">
        <w:rPr>
          <w:rFonts w:ascii="Arial" w:hAnsi="Arial" w:cs="Arial"/>
          <w:spacing w:val="2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in</w:t>
      </w:r>
      <w:r w:rsidRPr="00696B06">
        <w:rPr>
          <w:rFonts w:ascii="Arial" w:hAnsi="Arial" w:cs="Arial"/>
          <w:spacing w:val="2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plants,</w:t>
      </w:r>
      <w:r w:rsidRPr="00696B06">
        <w:rPr>
          <w:rFonts w:ascii="Arial" w:hAnsi="Arial" w:cs="Arial"/>
          <w:spacing w:val="2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algae,</w:t>
      </w:r>
      <w:r w:rsidRPr="00696B06">
        <w:rPr>
          <w:rFonts w:ascii="Arial" w:hAnsi="Arial" w:cs="Arial"/>
          <w:spacing w:val="2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and</w:t>
      </w:r>
      <w:r w:rsidRPr="00696B06">
        <w:rPr>
          <w:rFonts w:ascii="Arial" w:hAnsi="Arial" w:cs="Arial"/>
          <w:spacing w:val="2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most</w:t>
      </w:r>
      <w:r w:rsidRPr="00696B06">
        <w:rPr>
          <w:rFonts w:ascii="Arial" w:hAnsi="Arial" w:cs="Arial"/>
          <w:spacing w:val="2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autotrophic</w:t>
      </w:r>
      <w:r w:rsidRPr="00696B06">
        <w:rPr>
          <w:rFonts w:ascii="Arial" w:hAnsi="Arial" w:cs="Arial"/>
          <w:spacing w:val="2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bacteria.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However,</w:t>
      </w:r>
      <w:r w:rsidRPr="00696B06">
        <w:rPr>
          <w:rFonts w:ascii="Arial" w:hAnsi="Arial" w:cs="Arial"/>
          <w:spacing w:val="2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Rubisco</w:t>
      </w:r>
      <w:r w:rsidRPr="00696B06">
        <w:rPr>
          <w:rFonts w:ascii="Arial" w:hAnsi="Arial" w:cs="Arial"/>
          <w:spacing w:val="2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is</w:t>
      </w:r>
      <w:r w:rsidRPr="00696B06">
        <w:rPr>
          <w:rFonts w:ascii="Arial" w:hAnsi="Arial" w:cs="Arial"/>
          <w:spacing w:val="2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inhibited</w:t>
      </w:r>
      <w:r w:rsidRPr="00696B06">
        <w:rPr>
          <w:rFonts w:ascii="Arial" w:hAnsi="Arial" w:cs="Arial"/>
          <w:spacing w:val="2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by O</w:t>
      </w:r>
      <w:r w:rsidRPr="00696B06">
        <w:rPr>
          <w:rFonts w:ascii="Arial" w:hAnsi="Arial" w:cs="Arial"/>
          <w:w w:val="105"/>
          <w:vertAlign w:val="subscript"/>
        </w:rPr>
        <w:t>2</w:t>
      </w:r>
      <w:r w:rsidRPr="00696B06">
        <w:rPr>
          <w:rFonts w:ascii="Arial" w:hAnsi="Arial" w:cs="Arial"/>
          <w:w w:val="105"/>
        </w:rPr>
        <w:t>,</w:t>
      </w:r>
      <w:r w:rsidRPr="00696B06">
        <w:rPr>
          <w:rFonts w:ascii="Arial" w:hAnsi="Arial" w:cs="Arial"/>
          <w:spacing w:val="3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</w:t>
      </w:r>
      <w:r w:rsidRPr="00696B06">
        <w:rPr>
          <w:rFonts w:ascii="Arial" w:hAnsi="Arial" w:cs="Arial"/>
          <w:spacing w:val="3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problem</w:t>
      </w:r>
      <w:r w:rsidRPr="00696B06">
        <w:rPr>
          <w:rFonts w:ascii="Arial" w:hAnsi="Arial" w:cs="Arial"/>
          <w:spacing w:val="3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in</w:t>
      </w:r>
      <w:r w:rsidRPr="00696B06">
        <w:rPr>
          <w:rFonts w:ascii="Arial" w:hAnsi="Arial" w:cs="Arial"/>
          <w:spacing w:val="3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the</w:t>
      </w:r>
      <w:r w:rsidRPr="00696B06">
        <w:rPr>
          <w:rFonts w:ascii="Arial" w:hAnsi="Arial" w:cs="Arial"/>
          <w:spacing w:val="33"/>
          <w:w w:val="105"/>
        </w:rPr>
        <w:t xml:space="preserve"> </w:t>
      </w:r>
      <w:proofErr w:type="spellStart"/>
      <w:r w:rsidRPr="00696B06">
        <w:rPr>
          <w:rFonts w:ascii="Arial" w:hAnsi="Arial" w:cs="Arial"/>
          <w:w w:val="105"/>
        </w:rPr>
        <w:t>the</w:t>
      </w:r>
      <w:proofErr w:type="spellEnd"/>
      <w:r w:rsidRPr="00696B06">
        <w:rPr>
          <w:rFonts w:ascii="Arial" w:hAnsi="Arial" w:cs="Arial"/>
          <w:spacing w:val="3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modern</w:t>
      </w:r>
      <w:r w:rsidRPr="00696B06">
        <w:rPr>
          <w:rFonts w:ascii="Arial" w:hAnsi="Arial" w:cs="Arial"/>
          <w:spacing w:val="3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atmosphere</w:t>
      </w:r>
      <w:r w:rsidRPr="00696B06">
        <w:rPr>
          <w:rFonts w:ascii="Arial" w:hAnsi="Arial" w:cs="Arial"/>
          <w:spacing w:val="3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with</w:t>
      </w:r>
      <w:r w:rsidRPr="00696B06">
        <w:rPr>
          <w:rFonts w:ascii="Arial" w:hAnsi="Arial" w:cs="Arial"/>
          <w:spacing w:val="3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its</w:t>
      </w:r>
      <w:r w:rsidRPr="00696B06">
        <w:rPr>
          <w:rFonts w:ascii="Arial" w:hAnsi="Arial" w:cs="Arial"/>
          <w:spacing w:val="3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20%</w:t>
      </w:r>
      <w:r w:rsidRPr="00696B06">
        <w:rPr>
          <w:rFonts w:ascii="Arial" w:hAnsi="Arial" w:cs="Arial"/>
          <w:spacing w:val="3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O</w:t>
      </w:r>
      <w:r w:rsidRPr="00696B06">
        <w:rPr>
          <w:rFonts w:ascii="Arial" w:hAnsi="Arial" w:cs="Arial"/>
          <w:w w:val="105"/>
          <w:vertAlign w:val="subscript"/>
        </w:rPr>
        <w:t>2</w:t>
      </w:r>
      <w:r w:rsidRPr="00696B06">
        <w:rPr>
          <w:rFonts w:ascii="Arial" w:hAnsi="Arial" w:cs="Arial"/>
          <w:spacing w:val="39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and</w:t>
      </w:r>
      <w:r w:rsidRPr="00696B06">
        <w:rPr>
          <w:rFonts w:ascii="Arial" w:hAnsi="Arial" w:cs="Arial"/>
          <w:spacing w:val="3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only</w:t>
      </w:r>
      <w:r w:rsidRPr="00696B06">
        <w:rPr>
          <w:rFonts w:ascii="Arial" w:hAnsi="Arial" w:cs="Arial"/>
          <w:spacing w:val="3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0.04%</w:t>
      </w:r>
      <w:r w:rsidRPr="00696B06">
        <w:rPr>
          <w:rFonts w:ascii="Arial" w:hAnsi="Arial" w:cs="Arial"/>
          <w:spacing w:val="3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CO</w:t>
      </w:r>
      <w:r w:rsidRPr="00696B06">
        <w:rPr>
          <w:rFonts w:ascii="Arial" w:hAnsi="Arial" w:cs="Arial"/>
          <w:w w:val="105"/>
          <w:vertAlign w:val="subscript"/>
        </w:rPr>
        <w:t>2</w:t>
      </w:r>
      <w:r w:rsidRPr="00696B06">
        <w:rPr>
          <w:rFonts w:ascii="Arial" w:hAnsi="Arial" w:cs="Arial"/>
          <w:w w:val="105"/>
        </w:rPr>
        <w:t>.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Many</w:t>
      </w:r>
      <w:r w:rsidRPr="00696B06">
        <w:rPr>
          <w:rFonts w:ascii="Arial" w:hAnsi="Arial" w:cs="Arial"/>
          <w:spacing w:val="3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 xml:space="preserve">bacteria overcome this using an </w:t>
      </w:r>
      <w:r w:rsidRPr="00696B06">
        <w:rPr>
          <w:rFonts w:ascii="Arial" w:hAnsi="Arial" w:cs="Arial"/>
          <w:i/>
          <w:w w:val="105"/>
        </w:rPr>
        <w:t>α</w:t>
      </w:r>
      <w:r w:rsidRPr="00696B06">
        <w:rPr>
          <w:rFonts w:ascii="Arial" w:hAnsi="Arial" w:cs="Arial"/>
          <w:w w:val="105"/>
        </w:rPr>
        <w:t>-carboxysome based CO</w:t>
      </w:r>
      <w:r w:rsidRPr="00696B06">
        <w:rPr>
          <w:rFonts w:ascii="Arial" w:hAnsi="Arial" w:cs="Arial"/>
          <w:w w:val="105"/>
          <w:vertAlign w:val="subscript"/>
        </w:rPr>
        <w:t>2</w:t>
      </w:r>
      <w:r w:rsidRPr="00696B06">
        <w:rPr>
          <w:rFonts w:ascii="Arial" w:hAnsi="Arial" w:cs="Arial"/>
          <w:w w:val="105"/>
        </w:rPr>
        <w:t xml:space="preserve"> concentrating mechanism (</w:t>
      </w:r>
      <w:r w:rsidRPr="00696B06">
        <w:rPr>
          <w:rFonts w:ascii="Arial" w:hAnsi="Arial" w:cs="Arial"/>
          <w:i/>
          <w:w w:val="105"/>
        </w:rPr>
        <w:t>α</w:t>
      </w:r>
      <w:r w:rsidRPr="00696B06">
        <w:rPr>
          <w:rFonts w:ascii="Arial" w:hAnsi="Arial" w:cs="Arial"/>
          <w:w w:val="105"/>
        </w:rPr>
        <w:t>-CCM). These systems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rely</w:t>
      </w:r>
      <w:r w:rsidRPr="00696B06">
        <w:rPr>
          <w:rFonts w:ascii="Arial" w:hAnsi="Arial" w:cs="Arial"/>
          <w:spacing w:val="35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on</w:t>
      </w:r>
      <w:r w:rsidRPr="00696B06">
        <w:rPr>
          <w:rFonts w:ascii="Arial" w:hAnsi="Arial" w:cs="Arial"/>
          <w:spacing w:val="35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HCO</w:t>
      </w:r>
      <w:r w:rsidRPr="00696B06">
        <w:rPr>
          <w:rFonts w:ascii="Arial" w:hAnsi="Arial" w:cs="Arial"/>
          <w:i/>
          <w:w w:val="105"/>
          <w:vertAlign w:val="superscript"/>
        </w:rPr>
        <w:t>−</w:t>
      </w:r>
      <w:r w:rsidRPr="00696B06">
        <w:rPr>
          <w:rFonts w:ascii="Arial" w:hAnsi="Arial" w:cs="Arial"/>
          <w:i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pumping,</w:t>
      </w:r>
      <w:r w:rsidRPr="00696B06">
        <w:rPr>
          <w:rFonts w:ascii="Arial" w:hAnsi="Arial" w:cs="Arial"/>
          <w:spacing w:val="35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however,</w:t>
      </w:r>
      <w:r w:rsidRPr="00696B06">
        <w:rPr>
          <w:rFonts w:ascii="Arial" w:hAnsi="Arial" w:cs="Arial"/>
          <w:spacing w:val="35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the</w:t>
      </w:r>
      <w:r w:rsidRPr="00696B06">
        <w:rPr>
          <w:rFonts w:ascii="Arial" w:hAnsi="Arial" w:cs="Arial"/>
          <w:spacing w:val="35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mechanism</w:t>
      </w:r>
      <w:r w:rsidRPr="00696B06">
        <w:rPr>
          <w:rFonts w:ascii="Arial" w:hAnsi="Arial" w:cs="Arial"/>
          <w:spacing w:val="35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of</w:t>
      </w:r>
      <w:r w:rsidRPr="00696B06">
        <w:rPr>
          <w:rFonts w:ascii="Arial" w:hAnsi="Arial" w:cs="Arial"/>
          <w:spacing w:val="35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HCO</w:t>
      </w:r>
      <w:r w:rsidRPr="00696B06">
        <w:rPr>
          <w:rFonts w:ascii="Arial" w:hAnsi="Arial" w:cs="Arial"/>
          <w:i/>
          <w:w w:val="105"/>
          <w:vertAlign w:val="superscript"/>
        </w:rPr>
        <w:t>−</w:t>
      </w:r>
      <w:r w:rsidRPr="00696B06">
        <w:rPr>
          <w:rFonts w:ascii="Arial" w:hAnsi="Arial" w:cs="Arial"/>
          <w:i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pumping</w:t>
      </w:r>
      <w:r w:rsidRPr="00696B06">
        <w:rPr>
          <w:rFonts w:ascii="Arial" w:hAnsi="Arial" w:cs="Arial"/>
          <w:spacing w:val="35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was</w:t>
      </w:r>
      <w:r w:rsidRPr="00696B06">
        <w:rPr>
          <w:rFonts w:ascii="Arial" w:hAnsi="Arial" w:cs="Arial"/>
          <w:spacing w:val="35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unknown</w:t>
      </w:r>
      <w:r w:rsidRPr="00696B06">
        <w:rPr>
          <w:rFonts w:ascii="Arial" w:hAnsi="Arial" w:cs="Arial"/>
          <w:spacing w:val="35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in</w:t>
      </w:r>
      <w:r w:rsidRPr="00696B06">
        <w:rPr>
          <w:rFonts w:ascii="Arial" w:hAnsi="Arial" w:cs="Arial"/>
          <w:spacing w:val="35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chemotrophs.</w:t>
      </w:r>
    </w:p>
    <w:p w14:paraId="05327F9B" w14:textId="77777777" w:rsidR="00696B06" w:rsidRPr="00696B06" w:rsidRDefault="00696B06" w:rsidP="00696B06">
      <w:pPr>
        <w:tabs>
          <w:tab w:val="left" w:pos="5176"/>
        </w:tabs>
        <w:spacing w:line="3" w:lineRule="exact"/>
        <w:ind w:left="1226"/>
      </w:pPr>
      <w:r w:rsidRPr="00696B06">
        <w:rPr>
          <w:spacing w:val="-10"/>
        </w:rPr>
        <w:t>3</w:t>
      </w:r>
      <w:r w:rsidRPr="00696B06">
        <w:tab/>
      </w:r>
      <w:r w:rsidRPr="00696B06">
        <w:rPr>
          <w:spacing w:val="-10"/>
        </w:rPr>
        <w:t>3</w:t>
      </w:r>
    </w:p>
    <w:p w14:paraId="7D561008" w14:textId="77777777" w:rsidR="00696B06" w:rsidRPr="00696B06" w:rsidRDefault="0008251B" w:rsidP="00696B06">
      <w:pPr>
        <w:pStyle w:val="ListParagraph"/>
        <w:numPr>
          <w:ilvl w:val="1"/>
          <w:numId w:val="7"/>
        </w:numPr>
        <w:tabs>
          <w:tab w:val="left" w:pos="374"/>
        </w:tabs>
        <w:spacing w:before="1" w:line="249" w:lineRule="auto"/>
        <w:ind w:left="107" w:right="118" w:firstLine="0"/>
        <w:rPr>
          <w:rFonts w:ascii="Arial" w:hAnsi="Arial" w:cs="Arial"/>
        </w:rPr>
      </w:pPr>
      <w:r>
        <w:pict w14:anchorId="627C57B2"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1031" type="#_x0000_t202" alt="" style="position:absolute;left:0;text-align:left;margin-left:248pt;margin-top:6.85pt;width:4pt;height:7pt;z-index:-251657216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43BD3291" w14:textId="77777777" w:rsidR="00696B06" w:rsidRDefault="00696B06" w:rsidP="00696B06">
                  <w:pPr>
                    <w:spacing w:line="134" w:lineRule="exact"/>
                    <w:rPr>
                      <w:sz w:val="14"/>
                    </w:rPr>
                  </w:pPr>
                  <w:r>
                    <w:rPr>
                      <w:w w:val="101"/>
                      <w:sz w:val="14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pict w14:anchorId="617449ED">
          <v:shape id="docshape3" o:spid="_x0000_s1030" type="#_x0000_t202" alt="" style="position:absolute;left:0;text-align:left;margin-left:235.75pt;margin-top:42.7pt;width:4pt;height:7pt;z-index:-251656192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439BD579" w14:textId="77777777" w:rsidR="00696B06" w:rsidRDefault="00696B06" w:rsidP="00696B06">
                  <w:pPr>
                    <w:spacing w:line="134" w:lineRule="exact"/>
                    <w:rPr>
                      <w:sz w:val="14"/>
                    </w:rPr>
                  </w:pPr>
                  <w:r>
                    <w:rPr>
                      <w:w w:val="101"/>
                      <w:sz w:val="14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pict w14:anchorId="02E4B345">
          <v:shape id="docshape4" o:spid="_x0000_s1029" type="#_x0000_t202" alt="" style="position:absolute;left:0;text-align:left;margin-left:167.8pt;margin-top:54.7pt;width:4pt;height:7pt;z-index:-251655168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1A0D9E02" w14:textId="77777777" w:rsidR="00696B06" w:rsidRDefault="00696B06" w:rsidP="00696B06">
                  <w:pPr>
                    <w:spacing w:line="134" w:lineRule="exact"/>
                    <w:rPr>
                      <w:sz w:val="14"/>
                    </w:rPr>
                  </w:pPr>
                  <w:r>
                    <w:rPr>
                      <w:w w:val="101"/>
                      <w:sz w:val="14"/>
                    </w:rPr>
                    <w:t>3</w:t>
                  </w:r>
                </w:p>
              </w:txbxContent>
            </v:textbox>
            <w10:wrap anchorx="page"/>
          </v:shape>
        </w:pict>
      </w:r>
      <w:r w:rsidR="00696B06" w:rsidRPr="00696B06">
        <w:rPr>
          <w:rFonts w:ascii="Arial" w:hAnsi="Arial" w:cs="Arial"/>
          <w:i/>
          <w:w w:val="105"/>
        </w:rPr>
        <w:t>:</w:t>
      </w:r>
      <w:r w:rsidR="00696B06" w:rsidRPr="00696B06">
        <w:rPr>
          <w:rFonts w:ascii="Arial" w:hAnsi="Arial" w:cs="Arial"/>
          <w:i/>
          <w:spacing w:val="40"/>
          <w:w w:val="105"/>
        </w:rPr>
        <w:t xml:space="preserve"> </w:t>
      </w:r>
      <w:r w:rsidR="00696B06" w:rsidRPr="00696B06">
        <w:rPr>
          <w:rFonts w:ascii="Arial" w:hAnsi="Arial" w:cs="Arial"/>
          <w:i/>
          <w:w w:val="105"/>
          <w:u w:val="single"/>
        </w:rPr>
        <w:t>Central</w:t>
      </w:r>
      <w:r w:rsidR="00696B06" w:rsidRPr="00696B06">
        <w:rPr>
          <w:rFonts w:ascii="Arial" w:hAnsi="Arial" w:cs="Arial"/>
          <w:i/>
          <w:spacing w:val="19"/>
          <w:w w:val="105"/>
          <w:u w:val="single"/>
        </w:rPr>
        <w:t xml:space="preserve"> </w:t>
      </w:r>
      <w:r w:rsidR="00696B06" w:rsidRPr="00696B06">
        <w:rPr>
          <w:rFonts w:ascii="Arial" w:hAnsi="Arial" w:cs="Arial"/>
          <w:i/>
          <w:w w:val="105"/>
          <w:u w:val="single"/>
        </w:rPr>
        <w:t>finding</w:t>
      </w:r>
      <w:r w:rsidR="00696B06" w:rsidRPr="00696B06">
        <w:rPr>
          <w:rFonts w:ascii="Arial" w:hAnsi="Arial" w:cs="Arial"/>
          <w:i/>
          <w:w w:val="105"/>
        </w:rPr>
        <w:t xml:space="preserve"> </w:t>
      </w:r>
      <w:proofErr w:type="gramStart"/>
      <w:r w:rsidR="00696B06" w:rsidRPr="00696B06">
        <w:rPr>
          <w:rFonts w:ascii="Arial" w:hAnsi="Arial" w:cs="Arial"/>
          <w:w w:val="105"/>
        </w:rPr>
        <w:t>To</w:t>
      </w:r>
      <w:proofErr w:type="gramEnd"/>
      <w:r w:rsidR="00696B06" w:rsidRPr="00696B06">
        <w:rPr>
          <w:rFonts w:ascii="Arial" w:hAnsi="Arial" w:cs="Arial"/>
          <w:w w:val="105"/>
        </w:rPr>
        <w:t xml:space="preserve"> identify HCO</w:t>
      </w:r>
      <w:r w:rsidR="00696B06" w:rsidRPr="00696B06">
        <w:rPr>
          <w:rFonts w:ascii="Arial" w:hAnsi="Arial" w:cs="Arial"/>
          <w:i/>
          <w:w w:val="105"/>
          <w:vertAlign w:val="superscript"/>
        </w:rPr>
        <w:t>−</w:t>
      </w:r>
      <w:r w:rsidR="00696B06" w:rsidRPr="00696B06">
        <w:rPr>
          <w:rFonts w:ascii="Arial" w:hAnsi="Arial" w:cs="Arial"/>
          <w:i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 xml:space="preserve">pumps, I screened for </w:t>
      </w:r>
      <w:r w:rsidR="00696B06" w:rsidRPr="00696B06">
        <w:rPr>
          <w:rFonts w:ascii="Arial" w:hAnsi="Arial" w:cs="Arial"/>
          <w:i/>
          <w:w w:val="105"/>
        </w:rPr>
        <w:t>α</w:t>
      </w:r>
      <w:r w:rsidR="00696B06" w:rsidRPr="00696B06">
        <w:rPr>
          <w:rFonts w:ascii="Arial" w:hAnsi="Arial" w:cs="Arial"/>
          <w:w w:val="105"/>
        </w:rPr>
        <w:t xml:space="preserve">-CCM genes in the model chemotroph </w:t>
      </w:r>
      <w:r w:rsidR="00696B06" w:rsidRPr="00696B06">
        <w:rPr>
          <w:rFonts w:ascii="Arial" w:hAnsi="Arial" w:cs="Arial"/>
          <w:i/>
          <w:w w:val="105"/>
        </w:rPr>
        <w:t>H.</w:t>
      </w:r>
      <w:r w:rsidR="00696B06" w:rsidRPr="00696B06">
        <w:rPr>
          <w:rFonts w:ascii="Arial" w:hAnsi="Arial" w:cs="Arial"/>
          <w:i/>
          <w:spacing w:val="40"/>
          <w:w w:val="105"/>
        </w:rPr>
        <w:t xml:space="preserve"> </w:t>
      </w:r>
      <w:r w:rsidR="00696B06" w:rsidRPr="00696B06">
        <w:rPr>
          <w:rFonts w:ascii="Arial" w:hAnsi="Arial" w:cs="Arial"/>
          <w:i/>
          <w:w w:val="105"/>
        </w:rPr>
        <w:t>neapolitanus</w:t>
      </w:r>
      <w:r w:rsidR="00696B06" w:rsidRPr="00696B06">
        <w:rPr>
          <w:rFonts w:ascii="Arial" w:hAnsi="Arial" w:cs="Arial"/>
          <w:w w:val="105"/>
        </w:rPr>
        <w:t>.</w:t>
      </w:r>
      <w:r w:rsidR="00696B06" w:rsidRPr="00696B06">
        <w:rPr>
          <w:rFonts w:ascii="Arial" w:hAnsi="Arial" w:cs="Arial"/>
          <w:spacing w:val="40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I</w:t>
      </w:r>
      <w:r w:rsidR="00696B06" w:rsidRPr="00696B06">
        <w:rPr>
          <w:rFonts w:ascii="Arial" w:hAnsi="Arial" w:cs="Arial"/>
          <w:spacing w:val="31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identified</w:t>
      </w:r>
      <w:r w:rsidR="00696B06" w:rsidRPr="00696B06">
        <w:rPr>
          <w:rFonts w:ascii="Arial" w:hAnsi="Arial" w:cs="Arial"/>
          <w:spacing w:val="31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two</w:t>
      </w:r>
      <w:r w:rsidR="00696B06" w:rsidRPr="00696B06">
        <w:rPr>
          <w:rFonts w:ascii="Arial" w:hAnsi="Arial" w:cs="Arial"/>
          <w:spacing w:val="31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putative</w:t>
      </w:r>
      <w:r w:rsidR="00696B06" w:rsidRPr="00696B06">
        <w:rPr>
          <w:rFonts w:ascii="Arial" w:hAnsi="Arial" w:cs="Arial"/>
          <w:spacing w:val="31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transporter</w:t>
      </w:r>
      <w:r w:rsidR="00696B06" w:rsidRPr="00696B06">
        <w:rPr>
          <w:rFonts w:ascii="Arial" w:hAnsi="Arial" w:cs="Arial"/>
          <w:spacing w:val="31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operons,</w:t>
      </w:r>
      <w:r w:rsidR="00696B06" w:rsidRPr="00696B06">
        <w:rPr>
          <w:rFonts w:ascii="Arial" w:hAnsi="Arial" w:cs="Arial"/>
          <w:spacing w:val="31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then</w:t>
      </w:r>
      <w:r w:rsidR="00696B06" w:rsidRPr="00696B06">
        <w:rPr>
          <w:rFonts w:ascii="Arial" w:hAnsi="Arial" w:cs="Arial"/>
          <w:spacing w:val="31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showed</w:t>
      </w:r>
      <w:r w:rsidR="00696B06" w:rsidRPr="00696B06">
        <w:rPr>
          <w:rFonts w:ascii="Arial" w:hAnsi="Arial" w:cs="Arial"/>
          <w:spacing w:val="31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sufficiency</w:t>
      </w:r>
      <w:r w:rsidR="00696B06" w:rsidRPr="00696B06">
        <w:rPr>
          <w:rFonts w:ascii="Arial" w:hAnsi="Arial" w:cs="Arial"/>
          <w:spacing w:val="31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for</w:t>
      </w:r>
      <w:r w:rsidR="00696B06" w:rsidRPr="00696B06">
        <w:rPr>
          <w:rFonts w:ascii="Arial" w:hAnsi="Arial" w:cs="Arial"/>
          <w:spacing w:val="31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pumping</w:t>
      </w:r>
      <w:r w:rsidR="00696B06" w:rsidRPr="00696B06">
        <w:rPr>
          <w:rFonts w:ascii="Arial" w:hAnsi="Arial" w:cs="Arial"/>
          <w:spacing w:val="31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in</w:t>
      </w:r>
      <w:r w:rsidR="00696B06" w:rsidRPr="00696B06">
        <w:rPr>
          <w:rFonts w:ascii="Arial" w:hAnsi="Arial" w:cs="Arial"/>
          <w:spacing w:val="31"/>
          <w:w w:val="105"/>
        </w:rPr>
        <w:t xml:space="preserve"> </w:t>
      </w:r>
      <w:r w:rsidR="00696B06" w:rsidRPr="00696B06">
        <w:rPr>
          <w:rFonts w:ascii="Arial" w:hAnsi="Arial" w:cs="Arial"/>
          <w:i/>
          <w:w w:val="105"/>
        </w:rPr>
        <w:t>E. coli</w:t>
      </w:r>
      <w:r w:rsidR="00696B06" w:rsidRPr="00696B06">
        <w:rPr>
          <w:rFonts w:ascii="Arial" w:hAnsi="Arial" w:cs="Arial"/>
          <w:w w:val="105"/>
        </w:rPr>
        <w:t>.</w:t>
      </w:r>
      <w:r w:rsidR="00696B06" w:rsidRPr="00696B06">
        <w:rPr>
          <w:rFonts w:ascii="Arial" w:hAnsi="Arial" w:cs="Arial"/>
          <w:spacing w:val="40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Unexpectedly,</w:t>
      </w:r>
      <w:r w:rsidR="00696B06" w:rsidRPr="00696B06">
        <w:rPr>
          <w:rFonts w:ascii="Arial" w:hAnsi="Arial" w:cs="Arial"/>
          <w:spacing w:val="28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the</w:t>
      </w:r>
      <w:r w:rsidR="00696B06" w:rsidRPr="00696B06">
        <w:rPr>
          <w:rFonts w:ascii="Arial" w:hAnsi="Arial" w:cs="Arial"/>
          <w:spacing w:val="28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data</w:t>
      </w:r>
      <w:r w:rsidR="00696B06" w:rsidRPr="00696B06">
        <w:rPr>
          <w:rFonts w:ascii="Arial" w:hAnsi="Arial" w:cs="Arial"/>
          <w:spacing w:val="28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were</w:t>
      </w:r>
      <w:r w:rsidR="00696B06" w:rsidRPr="00696B06">
        <w:rPr>
          <w:rFonts w:ascii="Arial" w:hAnsi="Arial" w:cs="Arial"/>
          <w:spacing w:val="28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consistent</w:t>
      </w:r>
      <w:r w:rsidR="00696B06" w:rsidRPr="00696B06">
        <w:rPr>
          <w:rFonts w:ascii="Arial" w:hAnsi="Arial" w:cs="Arial"/>
          <w:spacing w:val="28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with</w:t>
      </w:r>
      <w:r w:rsidR="00696B06" w:rsidRPr="00696B06">
        <w:rPr>
          <w:rFonts w:ascii="Arial" w:hAnsi="Arial" w:cs="Arial"/>
          <w:spacing w:val="28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energy</w:t>
      </w:r>
      <w:r w:rsidR="00696B06" w:rsidRPr="00696B06">
        <w:rPr>
          <w:rFonts w:ascii="Arial" w:hAnsi="Arial" w:cs="Arial"/>
          <w:spacing w:val="28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coupled</w:t>
      </w:r>
      <w:r w:rsidR="00696B06" w:rsidRPr="00696B06">
        <w:rPr>
          <w:rFonts w:ascii="Arial" w:hAnsi="Arial" w:cs="Arial"/>
          <w:spacing w:val="28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carbonic</w:t>
      </w:r>
      <w:r w:rsidR="00696B06" w:rsidRPr="00696B06">
        <w:rPr>
          <w:rFonts w:ascii="Arial" w:hAnsi="Arial" w:cs="Arial"/>
          <w:spacing w:val="28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anhydrase</w:t>
      </w:r>
      <w:r w:rsidR="00696B06" w:rsidRPr="00696B06">
        <w:rPr>
          <w:rFonts w:ascii="Arial" w:hAnsi="Arial" w:cs="Arial"/>
          <w:spacing w:val="28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(CA)</w:t>
      </w:r>
      <w:r w:rsidR="00696B06" w:rsidRPr="00696B06">
        <w:rPr>
          <w:rFonts w:ascii="Arial" w:hAnsi="Arial" w:cs="Arial"/>
          <w:spacing w:val="28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activity</w:t>
      </w:r>
      <w:r w:rsidR="00696B06" w:rsidRPr="00696B06">
        <w:rPr>
          <w:rFonts w:ascii="Arial" w:hAnsi="Arial" w:cs="Arial"/>
          <w:spacing w:val="28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not direct</w:t>
      </w:r>
      <w:r w:rsidR="00696B06" w:rsidRPr="00696B06">
        <w:rPr>
          <w:rFonts w:ascii="Arial" w:hAnsi="Arial" w:cs="Arial"/>
          <w:spacing w:val="38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pumping.</w:t>
      </w:r>
      <w:r w:rsidR="00696B06" w:rsidRPr="00696B06">
        <w:rPr>
          <w:rFonts w:ascii="Arial" w:hAnsi="Arial" w:cs="Arial"/>
          <w:spacing w:val="40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This</w:t>
      </w:r>
      <w:r w:rsidR="00696B06" w:rsidRPr="00696B06">
        <w:rPr>
          <w:rFonts w:ascii="Arial" w:hAnsi="Arial" w:cs="Arial"/>
          <w:spacing w:val="38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causes</w:t>
      </w:r>
      <w:r w:rsidR="00696B06" w:rsidRPr="00696B06">
        <w:rPr>
          <w:rFonts w:ascii="Arial" w:hAnsi="Arial" w:cs="Arial"/>
          <w:spacing w:val="38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HCO</w:t>
      </w:r>
      <w:r w:rsidR="00696B06" w:rsidRPr="00696B06">
        <w:rPr>
          <w:rFonts w:ascii="Arial" w:hAnsi="Arial" w:cs="Arial"/>
          <w:i/>
          <w:w w:val="105"/>
          <w:vertAlign w:val="superscript"/>
        </w:rPr>
        <w:t>−</w:t>
      </w:r>
      <w:r w:rsidR="00696B06" w:rsidRPr="00696B06">
        <w:rPr>
          <w:rFonts w:ascii="Arial" w:hAnsi="Arial" w:cs="Arial"/>
          <w:i/>
          <w:spacing w:val="40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flux</w:t>
      </w:r>
      <w:r w:rsidR="00696B06" w:rsidRPr="00696B06">
        <w:rPr>
          <w:rFonts w:ascii="Arial" w:hAnsi="Arial" w:cs="Arial"/>
          <w:spacing w:val="38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by</w:t>
      </w:r>
      <w:r w:rsidR="00696B06" w:rsidRPr="00696B06">
        <w:rPr>
          <w:rFonts w:ascii="Arial" w:hAnsi="Arial" w:cs="Arial"/>
          <w:spacing w:val="38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converting</w:t>
      </w:r>
      <w:r w:rsidR="00696B06" w:rsidRPr="00696B06">
        <w:rPr>
          <w:rFonts w:ascii="Arial" w:hAnsi="Arial" w:cs="Arial"/>
          <w:spacing w:val="38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membrane</w:t>
      </w:r>
      <w:r w:rsidR="00696B06" w:rsidRPr="00696B06">
        <w:rPr>
          <w:rFonts w:ascii="Arial" w:hAnsi="Arial" w:cs="Arial"/>
          <w:spacing w:val="38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permeable</w:t>
      </w:r>
      <w:r w:rsidR="00696B06" w:rsidRPr="00696B06">
        <w:rPr>
          <w:rFonts w:ascii="Arial" w:hAnsi="Arial" w:cs="Arial"/>
          <w:spacing w:val="38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CO</w:t>
      </w:r>
      <w:r w:rsidR="00696B06" w:rsidRPr="00696B06">
        <w:rPr>
          <w:rFonts w:ascii="Arial" w:hAnsi="Arial" w:cs="Arial"/>
          <w:w w:val="105"/>
          <w:vertAlign w:val="subscript"/>
        </w:rPr>
        <w:t>2</w:t>
      </w:r>
      <w:r w:rsidR="00696B06" w:rsidRPr="00696B06">
        <w:rPr>
          <w:rFonts w:ascii="Arial" w:hAnsi="Arial" w:cs="Arial"/>
          <w:spacing w:val="40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into</w:t>
      </w:r>
      <w:r w:rsidR="00696B06" w:rsidRPr="00696B06">
        <w:rPr>
          <w:rFonts w:ascii="Arial" w:hAnsi="Arial" w:cs="Arial"/>
          <w:spacing w:val="38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membrane impermeable</w:t>
      </w:r>
      <w:r w:rsidR="00696B06" w:rsidRPr="00696B06">
        <w:rPr>
          <w:rFonts w:ascii="Arial" w:hAnsi="Arial" w:cs="Arial"/>
          <w:spacing w:val="33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HCO</w:t>
      </w:r>
      <w:r w:rsidR="00696B06" w:rsidRPr="00696B06">
        <w:rPr>
          <w:rFonts w:ascii="Arial" w:hAnsi="Arial" w:cs="Arial"/>
          <w:i/>
          <w:w w:val="105"/>
          <w:vertAlign w:val="superscript"/>
        </w:rPr>
        <w:t>−</w:t>
      </w:r>
      <w:r w:rsidR="00696B06" w:rsidRPr="00696B06">
        <w:rPr>
          <w:rFonts w:ascii="Arial" w:hAnsi="Arial" w:cs="Arial"/>
          <w:i/>
          <w:spacing w:val="40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trapping</w:t>
      </w:r>
      <w:r w:rsidR="00696B06" w:rsidRPr="00696B06">
        <w:rPr>
          <w:rFonts w:ascii="Arial" w:hAnsi="Arial" w:cs="Arial"/>
          <w:spacing w:val="33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it</w:t>
      </w:r>
      <w:r w:rsidR="00696B06" w:rsidRPr="00696B06">
        <w:rPr>
          <w:rFonts w:ascii="Arial" w:hAnsi="Arial" w:cs="Arial"/>
          <w:spacing w:val="33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in</w:t>
      </w:r>
      <w:r w:rsidR="00696B06" w:rsidRPr="00696B06">
        <w:rPr>
          <w:rFonts w:ascii="Arial" w:hAnsi="Arial" w:cs="Arial"/>
          <w:spacing w:val="33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the</w:t>
      </w:r>
      <w:r w:rsidR="00696B06" w:rsidRPr="00696B06">
        <w:rPr>
          <w:rFonts w:ascii="Arial" w:hAnsi="Arial" w:cs="Arial"/>
          <w:spacing w:val="33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cell.</w:t>
      </w:r>
      <w:r w:rsidR="00696B06" w:rsidRPr="00696B06">
        <w:rPr>
          <w:rFonts w:ascii="Arial" w:hAnsi="Arial" w:cs="Arial"/>
          <w:spacing w:val="40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I</w:t>
      </w:r>
      <w:r w:rsidR="00696B06" w:rsidRPr="00696B06">
        <w:rPr>
          <w:rFonts w:ascii="Arial" w:hAnsi="Arial" w:cs="Arial"/>
          <w:spacing w:val="33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showed</w:t>
      </w:r>
      <w:r w:rsidR="00696B06" w:rsidRPr="00696B06">
        <w:rPr>
          <w:rFonts w:ascii="Arial" w:hAnsi="Arial" w:cs="Arial"/>
          <w:spacing w:val="33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homologs</w:t>
      </w:r>
      <w:r w:rsidR="00696B06" w:rsidRPr="00696B06">
        <w:rPr>
          <w:rFonts w:ascii="Arial" w:hAnsi="Arial" w:cs="Arial"/>
          <w:spacing w:val="33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in</w:t>
      </w:r>
      <w:r w:rsidR="00696B06" w:rsidRPr="00696B06">
        <w:rPr>
          <w:rFonts w:ascii="Arial" w:hAnsi="Arial" w:cs="Arial"/>
          <w:spacing w:val="33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the</w:t>
      </w:r>
      <w:r w:rsidR="00696B06" w:rsidRPr="00696B06">
        <w:rPr>
          <w:rFonts w:ascii="Arial" w:hAnsi="Arial" w:cs="Arial"/>
          <w:spacing w:val="33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pathogens</w:t>
      </w:r>
      <w:r w:rsidR="00696B06" w:rsidRPr="00696B06">
        <w:rPr>
          <w:rFonts w:ascii="Arial" w:hAnsi="Arial" w:cs="Arial"/>
          <w:spacing w:val="31"/>
          <w:w w:val="105"/>
        </w:rPr>
        <w:t xml:space="preserve"> </w:t>
      </w:r>
      <w:r w:rsidR="00696B06" w:rsidRPr="00696B06">
        <w:rPr>
          <w:rFonts w:ascii="Arial" w:hAnsi="Arial" w:cs="Arial"/>
          <w:i/>
          <w:w w:val="105"/>
        </w:rPr>
        <w:t>V.</w:t>
      </w:r>
      <w:r w:rsidR="00696B06" w:rsidRPr="00696B06">
        <w:rPr>
          <w:rFonts w:ascii="Arial" w:hAnsi="Arial" w:cs="Arial"/>
          <w:i/>
          <w:spacing w:val="40"/>
          <w:w w:val="105"/>
        </w:rPr>
        <w:t xml:space="preserve"> </w:t>
      </w:r>
      <w:r w:rsidR="00696B06" w:rsidRPr="00696B06">
        <w:rPr>
          <w:rFonts w:ascii="Arial" w:hAnsi="Arial" w:cs="Arial"/>
          <w:i/>
          <w:w w:val="105"/>
        </w:rPr>
        <w:t>Cholera</w:t>
      </w:r>
      <w:r w:rsidR="00696B06" w:rsidRPr="00696B06">
        <w:rPr>
          <w:rFonts w:ascii="Arial" w:hAnsi="Arial" w:cs="Arial"/>
          <w:i/>
          <w:spacing w:val="40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and</w:t>
      </w:r>
      <w:r w:rsidR="00696B06" w:rsidRPr="00696B06">
        <w:rPr>
          <w:rFonts w:ascii="Arial" w:hAnsi="Arial" w:cs="Arial"/>
          <w:spacing w:val="33"/>
          <w:w w:val="105"/>
        </w:rPr>
        <w:t xml:space="preserve"> </w:t>
      </w:r>
      <w:r w:rsidR="00696B06" w:rsidRPr="00696B06">
        <w:rPr>
          <w:rFonts w:ascii="Arial" w:hAnsi="Arial" w:cs="Arial"/>
          <w:i/>
          <w:w w:val="105"/>
        </w:rPr>
        <w:t>B. anthracis</w:t>
      </w:r>
      <w:r w:rsidR="00696B06" w:rsidRPr="00696B06">
        <w:rPr>
          <w:rFonts w:ascii="Arial" w:hAnsi="Arial" w:cs="Arial"/>
          <w:i/>
          <w:spacing w:val="40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had the same activity.</w:t>
      </w:r>
    </w:p>
    <w:p w14:paraId="69B201FB" w14:textId="77777777" w:rsidR="00696B06" w:rsidRPr="00696B06" w:rsidRDefault="00696B06" w:rsidP="00696B06">
      <w:pPr>
        <w:pStyle w:val="ListParagraph"/>
        <w:numPr>
          <w:ilvl w:val="1"/>
          <w:numId w:val="7"/>
        </w:numPr>
        <w:tabs>
          <w:tab w:val="left" w:pos="374"/>
        </w:tabs>
        <w:spacing w:line="249" w:lineRule="auto"/>
        <w:ind w:left="107" w:right="845" w:firstLine="0"/>
        <w:rPr>
          <w:rFonts w:ascii="Arial" w:hAnsi="Arial" w:cs="Arial"/>
        </w:rPr>
      </w:pPr>
      <w:r w:rsidRPr="00696B06">
        <w:rPr>
          <w:rFonts w:ascii="Arial" w:hAnsi="Arial" w:cs="Arial"/>
          <w:i/>
          <w:w w:val="105"/>
        </w:rPr>
        <w:lastRenderedPageBreak/>
        <w:t>:</w:t>
      </w:r>
      <w:r w:rsidRPr="00696B06">
        <w:rPr>
          <w:rFonts w:ascii="Arial" w:hAnsi="Arial" w:cs="Arial"/>
          <w:i/>
          <w:spacing w:val="41"/>
          <w:w w:val="105"/>
        </w:rPr>
        <w:t xml:space="preserve"> </w:t>
      </w:r>
      <w:r w:rsidRPr="00696B06">
        <w:rPr>
          <w:rFonts w:ascii="Arial" w:hAnsi="Arial" w:cs="Arial"/>
          <w:i/>
          <w:w w:val="105"/>
          <w:u w:val="single"/>
        </w:rPr>
        <w:t>My role</w:t>
      </w:r>
      <w:r w:rsidRPr="00696B06">
        <w:rPr>
          <w:rFonts w:ascii="Arial" w:hAnsi="Arial" w:cs="Arial"/>
          <w:i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 conceived and designed the experiments, performed the genetic screens, analyzed sequencing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data,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performed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the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mechanistic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experiments,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and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purified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protein.</w:t>
      </w:r>
    </w:p>
    <w:p w14:paraId="6D02FCC8" w14:textId="77777777" w:rsidR="00696B06" w:rsidRPr="00696B06" w:rsidRDefault="00696B06" w:rsidP="00696B06">
      <w:pPr>
        <w:pStyle w:val="ListParagraph"/>
        <w:numPr>
          <w:ilvl w:val="1"/>
          <w:numId w:val="7"/>
        </w:numPr>
        <w:tabs>
          <w:tab w:val="left" w:pos="374"/>
        </w:tabs>
        <w:spacing w:line="249" w:lineRule="auto"/>
        <w:ind w:left="107" w:right="119" w:firstLine="0"/>
        <w:rPr>
          <w:rFonts w:ascii="Arial" w:hAnsi="Arial" w:cs="Arial"/>
        </w:rPr>
      </w:pPr>
      <w:r w:rsidRPr="00696B06">
        <w:rPr>
          <w:rFonts w:ascii="Arial" w:hAnsi="Arial" w:cs="Arial"/>
          <w:i/>
          <w:w w:val="110"/>
        </w:rPr>
        <w:t>:</w:t>
      </w:r>
      <w:r w:rsidRPr="00696B06">
        <w:rPr>
          <w:rFonts w:ascii="Arial" w:hAnsi="Arial" w:cs="Arial"/>
          <w:i/>
          <w:spacing w:val="20"/>
          <w:w w:val="110"/>
        </w:rPr>
        <w:t xml:space="preserve"> </w:t>
      </w:r>
      <w:r w:rsidRPr="00696B06">
        <w:rPr>
          <w:rFonts w:ascii="Arial" w:hAnsi="Arial" w:cs="Arial"/>
          <w:i/>
          <w:w w:val="110"/>
          <w:u w:val="single"/>
        </w:rPr>
        <w:t>Influence/Application</w:t>
      </w:r>
      <w:r w:rsidRPr="00696B06">
        <w:rPr>
          <w:rFonts w:ascii="Arial" w:hAnsi="Arial" w:cs="Arial"/>
          <w:i/>
          <w:spacing w:val="-8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This</w:t>
      </w:r>
      <w:r w:rsidRPr="00696B06">
        <w:rPr>
          <w:rFonts w:ascii="Arial" w:hAnsi="Arial" w:cs="Arial"/>
          <w:spacing w:val="-1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work</w:t>
      </w:r>
      <w:r w:rsidRPr="00696B06">
        <w:rPr>
          <w:rFonts w:ascii="Arial" w:hAnsi="Arial" w:cs="Arial"/>
          <w:spacing w:val="-1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identified</w:t>
      </w:r>
      <w:r w:rsidRPr="00696B06">
        <w:rPr>
          <w:rFonts w:ascii="Arial" w:hAnsi="Arial" w:cs="Arial"/>
          <w:spacing w:val="-1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a</w:t>
      </w:r>
      <w:r w:rsidRPr="00696B06">
        <w:rPr>
          <w:rFonts w:ascii="Arial" w:hAnsi="Arial" w:cs="Arial"/>
          <w:spacing w:val="-1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new</w:t>
      </w:r>
      <w:r w:rsidRPr="00696B06">
        <w:rPr>
          <w:rFonts w:ascii="Arial" w:hAnsi="Arial" w:cs="Arial"/>
          <w:spacing w:val="-1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family</w:t>
      </w:r>
      <w:r w:rsidRPr="00696B06">
        <w:rPr>
          <w:rFonts w:ascii="Arial" w:hAnsi="Arial" w:cs="Arial"/>
          <w:spacing w:val="-1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of</w:t>
      </w:r>
      <w:r w:rsidRPr="00696B06">
        <w:rPr>
          <w:rFonts w:ascii="Arial" w:hAnsi="Arial" w:cs="Arial"/>
          <w:spacing w:val="-1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energy</w:t>
      </w:r>
      <w:r w:rsidRPr="00696B06">
        <w:rPr>
          <w:rFonts w:ascii="Arial" w:hAnsi="Arial" w:cs="Arial"/>
          <w:spacing w:val="-1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coupled</w:t>
      </w:r>
      <w:r w:rsidRPr="00696B06">
        <w:rPr>
          <w:rFonts w:ascii="Arial" w:hAnsi="Arial" w:cs="Arial"/>
          <w:spacing w:val="-1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CAs,</w:t>
      </w:r>
      <w:r w:rsidRPr="00696B06">
        <w:rPr>
          <w:rFonts w:ascii="Arial" w:hAnsi="Arial" w:cs="Arial"/>
          <w:spacing w:val="-1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only</w:t>
      </w:r>
      <w:r w:rsidRPr="00696B06">
        <w:rPr>
          <w:rFonts w:ascii="Arial" w:hAnsi="Arial" w:cs="Arial"/>
          <w:spacing w:val="-1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the</w:t>
      </w:r>
      <w:r w:rsidRPr="00696B06">
        <w:rPr>
          <w:rFonts w:ascii="Arial" w:hAnsi="Arial" w:cs="Arial"/>
          <w:spacing w:val="-1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second such family known.</w:t>
      </w:r>
      <w:r w:rsidRPr="00696B06">
        <w:rPr>
          <w:rFonts w:ascii="Arial" w:hAnsi="Arial" w:cs="Arial"/>
          <w:spacing w:val="20"/>
          <w:w w:val="110"/>
        </w:rPr>
        <w:t xml:space="preserve"> </w:t>
      </w:r>
      <w:r w:rsidRPr="00696B06">
        <w:rPr>
          <w:rFonts w:ascii="Arial" w:hAnsi="Arial" w:cs="Arial"/>
          <w:w w:val="110"/>
        </w:rPr>
        <w:t xml:space="preserve">This work enabled reconstitution of a functional </w:t>
      </w:r>
      <w:r w:rsidRPr="00696B06">
        <w:rPr>
          <w:rFonts w:ascii="Arial" w:hAnsi="Arial" w:cs="Arial"/>
          <w:i/>
          <w:w w:val="110"/>
        </w:rPr>
        <w:t>α</w:t>
      </w:r>
      <w:r w:rsidRPr="00696B06">
        <w:rPr>
          <w:rFonts w:ascii="Arial" w:hAnsi="Arial" w:cs="Arial"/>
          <w:w w:val="110"/>
        </w:rPr>
        <w:t xml:space="preserve">-CCM in </w:t>
      </w:r>
      <w:r w:rsidRPr="00696B06">
        <w:rPr>
          <w:rFonts w:ascii="Arial" w:hAnsi="Arial" w:cs="Arial"/>
          <w:i/>
          <w:w w:val="110"/>
        </w:rPr>
        <w:t>E. coli</w:t>
      </w:r>
      <w:r w:rsidRPr="00696B06">
        <w:rPr>
          <w:rFonts w:ascii="Arial" w:hAnsi="Arial" w:cs="Arial"/>
          <w:w w:val="110"/>
        </w:rPr>
        <w:t>.</w:t>
      </w:r>
      <w:r w:rsidRPr="00696B06">
        <w:rPr>
          <w:rFonts w:ascii="Arial" w:hAnsi="Arial" w:cs="Arial"/>
          <w:spacing w:val="20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A homolog found</w:t>
      </w:r>
      <w:r w:rsidRPr="00696B06">
        <w:rPr>
          <w:rFonts w:ascii="Arial" w:hAnsi="Arial" w:cs="Arial"/>
          <w:spacing w:val="-4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in</w:t>
      </w:r>
      <w:r w:rsidRPr="00696B06">
        <w:rPr>
          <w:rFonts w:ascii="Arial" w:hAnsi="Arial" w:cs="Arial"/>
          <w:spacing w:val="-4"/>
          <w:w w:val="110"/>
        </w:rPr>
        <w:t xml:space="preserve"> </w:t>
      </w:r>
      <w:r w:rsidRPr="00696B06">
        <w:rPr>
          <w:rFonts w:ascii="Arial" w:hAnsi="Arial" w:cs="Arial"/>
          <w:i/>
          <w:w w:val="110"/>
        </w:rPr>
        <w:t xml:space="preserve">S. aureus </w:t>
      </w:r>
      <w:r w:rsidRPr="00696B06">
        <w:rPr>
          <w:rFonts w:ascii="Arial" w:hAnsi="Arial" w:cs="Arial"/>
          <w:w w:val="110"/>
        </w:rPr>
        <w:t>has</w:t>
      </w:r>
      <w:r w:rsidRPr="00696B06">
        <w:rPr>
          <w:rFonts w:ascii="Arial" w:hAnsi="Arial" w:cs="Arial"/>
          <w:spacing w:val="-4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the</w:t>
      </w:r>
      <w:r w:rsidRPr="00696B06">
        <w:rPr>
          <w:rFonts w:ascii="Arial" w:hAnsi="Arial" w:cs="Arial"/>
          <w:spacing w:val="-4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same</w:t>
      </w:r>
      <w:r w:rsidRPr="00696B06">
        <w:rPr>
          <w:rFonts w:ascii="Arial" w:hAnsi="Arial" w:cs="Arial"/>
          <w:spacing w:val="-4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function</w:t>
      </w:r>
      <w:r w:rsidRPr="00696B06">
        <w:rPr>
          <w:rFonts w:ascii="Arial" w:hAnsi="Arial" w:cs="Arial"/>
          <w:spacing w:val="-4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and</w:t>
      </w:r>
      <w:r w:rsidRPr="00696B06">
        <w:rPr>
          <w:rFonts w:ascii="Arial" w:hAnsi="Arial" w:cs="Arial"/>
          <w:spacing w:val="-4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is</w:t>
      </w:r>
      <w:r w:rsidRPr="00696B06">
        <w:rPr>
          <w:rFonts w:ascii="Arial" w:hAnsi="Arial" w:cs="Arial"/>
          <w:spacing w:val="-4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essential</w:t>
      </w:r>
      <w:r w:rsidRPr="00696B06">
        <w:rPr>
          <w:rFonts w:ascii="Arial" w:hAnsi="Arial" w:cs="Arial"/>
          <w:spacing w:val="-4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for</w:t>
      </w:r>
      <w:r w:rsidRPr="00696B06">
        <w:rPr>
          <w:rFonts w:ascii="Arial" w:hAnsi="Arial" w:cs="Arial"/>
          <w:spacing w:val="-4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growth</w:t>
      </w:r>
      <w:r w:rsidRPr="00696B06">
        <w:rPr>
          <w:rFonts w:ascii="Arial" w:hAnsi="Arial" w:cs="Arial"/>
          <w:spacing w:val="-4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in</w:t>
      </w:r>
      <w:r w:rsidRPr="00696B06">
        <w:rPr>
          <w:rFonts w:ascii="Arial" w:hAnsi="Arial" w:cs="Arial"/>
          <w:spacing w:val="-4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air.</w:t>
      </w:r>
      <w:r w:rsidRPr="00696B06">
        <w:rPr>
          <w:rFonts w:ascii="Arial" w:hAnsi="Arial" w:cs="Arial"/>
          <w:spacing w:val="14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Factoring</w:t>
      </w:r>
      <w:r w:rsidRPr="00696B06">
        <w:rPr>
          <w:rFonts w:ascii="Arial" w:hAnsi="Arial" w:cs="Arial"/>
          <w:spacing w:val="-4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in</w:t>
      </w:r>
      <w:r w:rsidRPr="00696B06">
        <w:rPr>
          <w:rFonts w:ascii="Arial" w:hAnsi="Arial" w:cs="Arial"/>
          <w:spacing w:val="-4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energy</w:t>
      </w:r>
      <w:r w:rsidRPr="00696B06">
        <w:rPr>
          <w:rFonts w:ascii="Arial" w:hAnsi="Arial" w:cs="Arial"/>
          <w:spacing w:val="-4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coupled CAs</w:t>
      </w:r>
      <w:r w:rsidRPr="00696B06">
        <w:rPr>
          <w:rFonts w:ascii="Arial" w:hAnsi="Arial" w:cs="Arial"/>
          <w:spacing w:val="-4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aided</w:t>
      </w:r>
      <w:r w:rsidRPr="00696B06">
        <w:rPr>
          <w:rFonts w:ascii="Arial" w:hAnsi="Arial" w:cs="Arial"/>
          <w:spacing w:val="-4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interpretation</w:t>
      </w:r>
      <w:r w:rsidRPr="00696B06">
        <w:rPr>
          <w:rFonts w:ascii="Arial" w:hAnsi="Arial" w:cs="Arial"/>
          <w:spacing w:val="-4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of</w:t>
      </w:r>
      <w:r w:rsidRPr="00696B06">
        <w:rPr>
          <w:rFonts w:ascii="Arial" w:hAnsi="Arial" w:cs="Arial"/>
          <w:spacing w:val="-4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carbon</w:t>
      </w:r>
      <w:r w:rsidRPr="00696B06">
        <w:rPr>
          <w:rFonts w:ascii="Arial" w:hAnsi="Arial" w:cs="Arial"/>
          <w:spacing w:val="-4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isotope</w:t>
      </w:r>
      <w:r w:rsidRPr="00696B06">
        <w:rPr>
          <w:rFonts w:ascii="Arial" w:hAnsi="Arial" w:cs="Arial"/>
          <w:spacing w:val="-4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fractionation</w:t>
      </w:r>
      <w:r w:rsidRPr="00696B06">
        <w:rPr>
          <w:rFonts w:ascii="Arial" w:hAnsi="Arial" w:cs="Arial"/>
          <w:spacing w:val="-4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in</w:t>
      </w:r>
      <w:r w:rsidRPr="00696B06">
        <w:rPr>
          <w:rFonts w:ascii="Arial" w:hAnsi="Arial" w:cs="Arial"/>
          <w:spacing w:val="-4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rock</w:t>
      </w:r>
      <w:r w:rsidRPr="00696B06">
        <w:rPr>
          <w:rFonts w:ascii="Arial" w:hAnsi="Arial" w:cs="Arial"/>
          <w:spacing w:val="-4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strata.</w:t>
      </w:r>
      <w:r w:rsidRPr="00696B06">
        <w:rPr>
          <w:rFonts w:ascii="Arial" w:hAnsi="Arial" w:cs="Arial"/>
          <w:spacing w:val="16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There</w:t>
      </w:r>
      <w:r w:rsidRPr="00696B06">
        <w:rPr>
          <w:rFonts w:ascii="Arial" w:hAnsi="Arial" w:cs="Arial"/>
          <w:spacing w:val="-4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are</w:t>
      </w:r>
      <w:r w:rsidRPr="00696B06">
        <w:rPr>
          <w:rFonts w:ascii="Arial" w:hAnsi="Arial" w:cs="Arial"/>
          <w:spacing w:val="-4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proposed</w:t>
      </w:r>
      <w:r w:rsidRPr="00696B06">
        <w:rPr>
          <w:rFonts w:ascii="Arial" w:hAnsi="Arial" w:cs="Arial"/>
          <w:spacing w:val="-4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applications of these pumps in engineering crop plants and autotrophic bio-fuel production hosts.</w:t>
      </w:r>
    </w:p>
    <w:p w14:paraId="26A87580" w14:textId="76B634C3" w:rsidR="00696B06" w:rsidRPr="00696B06" w:rsidRDefault="00696B06" w:rsidP="00696B06">
      <w:pPr>
        <w:spacing w:before="97" w:line="249" w:lineRule="auto"/>
        <w:ind w:left="307" w:hanging="200"/>
      </w:pPr>
      <w:r w:rsidRPr="00696B06">
        <w:rPr>
          <w:w w:val="110"/>
        </w:rPr>
        <w:t>John</w:t>
      </w:r>
      <w:r w:rsidRPr="00696B06">
        <w:rPr>
          <w:spacing w:val="-13"/>
          <w:w w:val="110"/>
        </w:rPr>
        <w:t xml:space="preserve"> </w:t>
      </w:r>
      <w:r w:rsidRPr="00696B06">
        <w:rPr>
          <w:w w:val="110"/>
        </w:rPr>
        <w:t>J</w:t>
      </w:r>
      <w:r w:rsidRPr="00696B06">
        <w:rPr>
          <w:spacing w:val="-12"/>
          <w:w w:val="110"/>
        </w:rPr>
        <w:t xml:space="preserve"> </w:t>
      </w:r>
      <w:r w:rsidRPr="00696B06">
        <w:rPr>
          <w:w w:val="110"/>
        </w:rPr>
        <w:t>Desmarais,</w:t>
      </w:r>
      <w:r w:rsidRPr="00696B06">
        <w:rPr>
          <w:spacing w:val="10"/>
          <w:w w:val="110"/>
        </w:rPr>
        <w:t xml:space="preserve"> </w:t>
      </w:r>
      <w:r w:rsidRPr="00696B06">
        <w:rPr>
          <w:w w:val="110"/>
        </w:rPr>
        <w:t>et</w:t>
      </w:r>
      <w:r w:rsidRPr="00696B06">
        <w:rPr>
          <w:spacing w:val="-13"/>
          <w:w w:val="110"/>
        </w:rPr>
        <w:t xml:space="preserve"> </w:t>
      </w:r>
      <w:r w:rsidRPr="00696B06">
        <w:rPr>
          <w:w w:val="110"/>
        </w:rPr>
        <w:t>al.</w:t>
      </w:r>
      <w:r w:rsidRPr="00696B06">
        <w:rPr>
          <w:spacing w:val="-11"/>
          <w:w w:val="110"/>
        </w:rPr>
        <w:t xml:space="preserve"> </w:t>
      </w:r>
      <w:r w:rsidRPr="00696B06">
        <w:rPr>
          <w:w w:val="110"/>
        </w:rPr>
        <w:t>(2018).</w:t>
      </w:r>
      <w:r w:rsidRPr="00696B06">
        <w:rPr>
          <w:spacing w:val="-9"/>
          <w:w w:val="110"/>
        </w:rPr>
        <w:t xml:space="preserve"> </w:t>
      </w:r>
      <w:r w:rsidRPr="00696B06">
        <w:rPr>
          <w:i/>
          <w:w w:val="110"/>
        </w:rPr>
        <w:t>The</w:t>
      </w:r>
      <w:r w:rsidRPr="00696B06">
        <w:rPr>
          <w:i/>
          <w:spacing w:val="-6"/>
          <w:w w:val="110"/>
        </w:rPr>
        <w:t xml:space="preserve"> </w:t>
      </w:r>
      <w:r w:rsidRPr="00696B06">
        <w:rPr>
          <w:i/>
          <w:w w:val="110"/>
        </w:rPr>
        <w:t>essential</w:t>
      </w:r>
      <w:r w:rsidRPr="00696B06">
        <w:rPr>
          <w:i/>
          <w:spacing w:val="-6"/>
          <w:w w:val="110"/>
        </w:rPr>
        <w:t xml:space="preserve"> </w:t>
      </w:r>
      <w:r w:rsidRPr="00696B06">
        <w:rPr>
          <w:i/>
          <w:w w:val="110"/>
        </w:rPr>
        <w:t>gene</w:t>
      </w:r>
      <w:r w:rsidRPr="00696B06">
        <w:rPr>
          <w:i/>
          <w:spacing w:val="-6"/>
          <w:w w:val="110"/>
        </w:rPr>
        <w:t xml:space="preserve"> </w:t>
      </w:r>
      <w:r w:rsidRPr="00696B06">
        <w:rPr>
          <w:i/>
          <w:w w:val="110"/>
        </w:rPr>
        <w:t>set</w:t>
      </w:r>
      <w:r w:rsidRPr="00696B06">
        <w:rPr>
          <w:i/>
          <w:spacing w:val="-6"/>
          <w:w w:val="110"/>
        </w:rPr>
        <w:t xml:space="preserve"> </w:t>
      </w:r>
      <w:r w:rsidRPr="00696B06">
        <w:rPr>
          <w:i/>
          <w:w w:val="110"/>
        </w:rPr>
        <w:t>for</w:t>
      </w:r>
      <w:r w:rsidRPr="00696B06">
        <w:rPr>
          <w:i/>
          <w:spacing w:val="-6"/>
          <w:w w:val="110"/>
        </w:rPr>
        <w:t xml:space="preserve"> </w:t>
      </w:r>
      <w:r w:rsidRPr="00696B06">
        <w:rPr>
          <w:i/>
          <w:w w:val="110"/>
        </w:rPr>
        <w:t>bacterial</w:t>
      </w:r>
      <w:r w:rsidRPr="00696B06">
        <w:rPr>
          <w:i/>
          <w:spacing w:val="-6"/>
          <w:w w:val="110"/>
        </w:rPr>
        <w:t xml:space="preserve"> </w:t>
      </w:r>
      <w:r w:rsidRPr="00696B06">
        <w:rPr>
          <w:i/>
          <w:w w:val="110"/>
        </w:rPr>
        <w:t>carbon</w:t>
      </w:r>
      <w:r w:rsidRPr="00696B06">
        <w:rPr>
          <w:i/>
          <w:spacing w:val="-6"/>
          <w:w w:val="110"/>
        </w:rPr>
        <w:t xml:space="preserve"> </w:t>
      </w:r>
      <w:r w:rsidRPr="00696B06">
        <w:rPr>
          <w:i/>
          <w:w w:val="110"/>
        </w:rPr>
        <w:t>concentration</w:t>
      </w:r>
      <w:r w:rsidRPr="00696B06">
        <w:rPr>
          <w:w w:val="110"/>
        </w:rPr>
        <w:t>.</w:t>
      </w:r>
      <w:r w:rsidRPr="00696B06">
        <w:rPr>
          <w:spacing w:val="-9"/>
          <w:w w:val="110"/>
        </w:rPr>
        <w:t xml:space="preserve"> </w:t>
      </w:r>
      <w:r w:rsidRPr="00696B06">
        <w:rPr>
          <w:w w:val="110"/>
        </w:rPr>
        <w:t>Western Photosynthesis Conference. Biosphere 2, Oracle, Arizona.</w:t>
      </w:r>
    </w:p>
    <w:p w14:paraId="27B07842" w14:textId="61642E4F" w:rsidR="00696B06" w:rsidRPr="00696B06" w:rsidRDefault="00696B06" w:rsidP="00696B06">
      <w:pPr>
        <w:pStyle w:val="BodyText"/>
        <w:spacing w:line="249" w:lineRule="auto"/>
        <w:ind w:left="307" w:hanging="200"/>
        <w:rPr>
          <w:rFonts w:ascii="Arial" w:hAnsi="Arial" w:cs="Arial"/>
          <w:sz w:val="22"/>
          <w:szCs w:val="22"/>
        </w:rPr>
      </w:pPr>
      <w:r w:rsidRPr="00696B06">
        <w:rPr>
          <w:rFonts w:ascii="Arial" w:hAnsi="Arial" w:cs="Arial"/>
          <w:w w:val="110"/>
          <w:sz w:val="22"/>
          <w:szCs w:val="22"/>
        </w:rPr>
        <w:t>John</w:t>
      </w:r>
      <w:r w:rsidRPr="00696B06">
        <w:rPr>
          <w:rFonts w:ascii="Arial" w:hAnsi="Arial" w:cs="Arial"/>
          <w:spacing w:val="-13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J</w:t>
      </w:r>
      <w:r w:rsidRPr="00696B06">
        <w:rPr>
          <w:rFonts w:ascii="Arial" w:hAnsi="Arial" w:cs="Arial"/>
          <w:spacing w:val="-12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Desmarais,</w:t>
      </w:r>
      <w:r w:rsidRPr="00696B06">
        <w:rPr>
          <w:rFonts w:ascii="Arial" w:hAnsi="Arial" w:cs="Arial"/>
          <w:spacing w:val="-12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et</w:t>
      </w:r>
      <w:r w:rsidRPr="00696B06">
        <w:rPr>
          <w:rFonts w:ascii="Arial" w:hAnsi="Arial" w:cs="Arial"/>
          <w:spacing w:val="-8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al.</w:t>
      </w:r>
      <w:r w:rsidRPr="00696B06">
        <w:rPr>
          <w:rFonts w:ascii="Arial" w:hAnsi="Arial" w:cs="Arial"/>
          <w:spacing w:val="-8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(2019a).</w:t>
      </w:r>
      <w:r w:rsidRPr="00696B06">
        <w:rPr>
          <w:rFonts w:ascii="Arial" w:hAnsi="Arial" w:cs="Arial"/>
          <w:spacing w:val="-10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i/>
          <w:w w:val="110"/>
          <w:sz w:val="22"/>
          <w:szCs w:val="22"/>
        </w:rPr>
        <w:t>DABs</w:t>
      </w:r>
      <w:r w:rsidRPr="00696B06">
        <w:rPr>
          <w:rFonts w:ascii="Arial" w:hAnsi="Arial" w:cs="Arial"/>
          <w:i/>
          <w:spacing w:val="-5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i/>
          <w:w w:val="110"/>
          <w:sz w:val="22"/>
          <w:szCs w:val="22"/>
        </w:rPr>
        <w:t>Accumulate</w:t>
      </w:r>
      <w:r w:rsidRPr="00696B06">
        <w:rPr>
          <w:rFonts w:ascii="Arial" w:hAnsi="Arial" w:cs="Arial"/>
          <w:i/>
          <w:spacing w:val="-5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i/>
          <w:w w:val="110"/>
          <w:sz w:val="22"/>
          <w:szCs w:val="22"/>
        </w:rPr>
        <w:t>Bicarbonate</w:t>
      </w:r>
      <w:r w:rsidRPr="00696B06">
        <w:rPr>
          <w:rFonts w:ascii="Arial" w:hAnsi="Arial" w:cs="Arial"/>
          <w:w w:val="110"/>
          <w:sz w:val="22"/>
          <w:szCs w:val="22"/>
        </w:rPr>
        <w:t>.</w:t>
      </w:r>
      <w:r w:rsidRPr="00696B06">
        <w:rPr>
          <w:rFonts w:ascii="Arial" w:hAnsi="Arial" w:cs="Arial"/>
          <w:spacing w:val="-8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Gordon</w:t>
      </w:r>
      <w:r w:rsidRPr="00696B06">
        <w:rPr>
          <w:rFonts w:ascii="Arial" w:hAnsi="Arial" w:cs="Arial"/>
          <w:spacing w:val="-8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Research</w:t>
      </w:r>
      <w:r w:rsidRPr="00696B06">
        <w:rPr>
          <w:rFonts w:ascii="Arial" w:hAnsi="Arial" w:cs="Arial"/>
          <w:spacing w:val="-8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Conference</w:t>
      </w:r>
      <w:r w:rsidRPr="00696B06">
        <w:rPr>
          <w:rFonts w:ascii="Arial" w:hAnsi="Arial" w:cs="Arial"/>
          <w:spacing w:val="-8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w w:val="110"/>
          <w:sz w:val="22"/>
          <w:szCs w:val="22"/>
        </w:rPr>
        <w:t>- Photosynthesis. Sunday River Resort, Maine.</w:t>
      </w:r>
    </w:p>
    <w:p w14:paraId="38023DC4" w14:textId="6DCEA5F1" w:rsidR="00696B06" w:rsidRPr="00696B06" w:rsidRDefault="00696B06" w:rsidP="00696B06">
      <w:pPr>
        <w:pStyle w:val="BodyText"/>
        <w:spacing w:line="249" w:lineRule="auto"/>
        <w:ind w:left="307" w:right="718" w:hanging="200"/>
        <w:rPr>
          <w:rFonts w:ascii="Arial" w:hAnsi="Arial" w:cs="Arial"/>
          <w:sz w:val="22"/>
          <w:szCs w:val="22"/>
        </w:rPr>
      </w:pPr>
      <w:r w:rsidRPr="00696B06">
        <w:rPr>
          <w:rFonts w:ascii="Arial" w:hAnsi="Arial" w:cs="Arial"/>
          <w:sz w:val="22"/>
          <w:szCs w:val="22"/>
        </w:rPr>
        <w:t>John</w:t>
      </w:r>
      <w:r w:rsidRPr="00696B06">
        <w:rPr>
          <w:rFonts w:ascii="Arial" w:hAnsi="Arial" w:cs="Arial"/>
          <w:spacing w:val="40"/>
          <w:sz w:val="22"/>
          <w:szCs w:val="22"/>
        </w:rPr>
        <w:t xml:space="preserve"> </w:t>
      </w:r>
      <w:r w:rsidRPr="00696B06">
        <w:rPr>
          <w:rFonts w:ascii="Arial" w:hAnsi="Arial" w:cs="Arial"/>
          <w:sz w:val="22"/>
          <w:szCs w:val="22"/>
        </w:rPr>
        <w:t>J</w:t>
      </w:r>
      <w:r w:rsidRPr="00696B06">
        <w:rPr>
          <w:rFonts w:ascii="Arial" w:hAnsi="Arial" w:cs="Arial"/>
          <w:spacing w:val="40"/>
          <w:sz w:val="22"/>
          <w:szCs w:val="22"/>
        </w:rPr>
        <w:t xml:space="preserve"> </w:t>
      </w:r>
      <w:r w:rsidRPr="00696B06">
        <w:rPr>
          <w:rFonts w:ascii="Arial" w:hAnsi="Arial" w:cs="Arial"/>
          <w:sz w:val="22"/>
          <w:szCs w:val="22"/>
        </w:rPr>
        <w:t>Desmarais,</w:t>
      </w:r>
      <w:r w:rsidRPr="00696B06">
        <w:rPr>
          <w:rFonts w:ascii="Arial" w:hAnsi="Arial" w:cs="Arial"/>
          <w:spacing w:val="40"/>
          <w:sz w:val="22"/>
          <w:szCs w:val="22"/>
        </w:rPr>
        <w:t xml:space="preserve"> </w:t>
      </w:r>
      <w:r w:rsidRPr="00696B06">
        <w:rPr>
          <w:rFonts w:ascii="Arial" w:hAnsi="Arial" w:cs="Arial"/>
          <w:sz w:val="22"/>
          <w:szCs w:val="22"/>
        </w:rPr>
        <w:t>et</w:t>
      </w:r>
      <w:r w:rsidRPr="00696B06">
        <w:rPr>
          <w:rFonts w:ascii="Arial" w:hAnsi="Arial" w:cs="Arial"/>
          <w:spacing w:val="40"/>
          <w:sz w:val="22"/>
          <w:szCs w:val="22"/>
        </w:rPr>
        <w:t xml:space="preserve"> </w:t>
      </w:r>
      <w:r w:rsidRPr="00696B06">
        <w:rPr>
          <w:rFonts w:ascii="Arial" w:hAnsi="Arial" w:cs="Arial"/>
          <w:sz w:val="22"/>
          <w:szCs w:val="22"/>
        </w:rPr>
        <w:t>al.</w:t>
      </w:r>
      <w:r w:rsidRPr="00696B06">
        <w:rPr>
          <w:rFonts w:ascii="Arial" w:hAnsi="Arial" w:cs="Arial"/>
          <w:spacing w:val="40"/>
          <w:sz w:val="22"/>
          <w:szCs w:val="22"/>
        </w:rPr>
        <w:t xml:space="preserve"> </w:t>
      </w:r>
      <w:r w:rsidRPr="00696B06">
        <w:rPr>
          <w:rFonts w:ascii="Arial" w:hAnsi="Arial" w:cs="Arial"/>
          <w:sz w:val="22"/>
          <w:szCs w:val="22"/>
        </w:rPr>
        <w:t>(Dec.</w:t>
      </w:r>
      <w:r w:rsidRPr="00696B06">
        <w:rPr>
          <w:rFonts w:ascii="Arial" w:hAnsi="Arial" w:cs="Arial"/>
          <w:spacing w:val="40"/>
          <w:sz w:val="22"/>
          <w:szCs w:val="22"/>
        </w:rPr>
        <w:t xml:space="preserve"> </w:t>
      </w:r>
      <w:r w:rsidRPr="00696B06">
        <w:rPr>
          <w:rFonts w:ascii="Arial" w:hAnsi="Arial" w:cs="Arial"/>
          <w:sz w:val="22"/>
          <w:szCs w:val="22"/>
        </w:rPr>
        <w:t>2019b).</w:t>
      </w:r>
      <w:r w:rsidRPr="00696B06">
        <w:rPr>
          <w:rFonts w:ascii="Arial" w:hAnsi="Arial" w:cs="Arial"/>
          <w:spacing w:val="40"/>
          <w:sz w:val="22"/>
          <w:szCs w:val="22"/>
        </w:rPr>
        <w:t xml:space="preserve"> </w:t>
      </w:r>
      <w:r w:rsidRPr="00696B06">
        <w:rPr>
          <w:rFonts w:ascii="Arial" w:hAnsi="Arial" w:cs="Arial"/>
          <w:sz w:val="22"/>
          <w:szCs w:val="22"/>
        </w:rPr>
        <w:t>“DABs</w:t>
      </w:r>
      <w:r w:rsidRPr="00696B06">
        <w:rPr>
          <w:rFonts w:ascii="Arial" w:hAnsi="Arial" w:cs="Arial"/>
          <w:spacing w:val="40"/>
          <w:sz w:val="22"/>
          <w:szCs w:val="22"/>
        </w:rPr>
        <w:t xml:space="preserve"> </w:t>
      </w:r>
      <w:r w:rsidRPr="00696B06">
        <w:rPr>
          <w:rFonts w:ascii="Arial" w:hAnsi="Arial" w:cs="Arial"/>
          <w:sz w:val="22"/>
          <w:szCs w:val="22"/>
        </w:rPr>
        <w:t>are</w:t>
      </w:r>
      <w:r w:rsidRPr="00696B06">
        <w:rPr>
          <w:rFonts w:ascii="Arial" w:hAnsi="Arial" w:cs="Arial"/>
          <w:spacing w:val="40"/>
          <w:sz w:val="22"/>
          <w:szCs w:val="22"/>
        </w:rPr>
        <w:t xml:space="preserve"> </w:t>
      </w:r>
      <w:r w:rsidRPr="00696B06">
        <w:rPr>
          <w:rFonts w:ascii="Arial" w:hAnsi="Arial" w:cs="Arial"/>
          <w:sz w:val="22"/>
          <w:szCs w:val="22"/>
        </w:rPr>
        <w:t>inorganic</w:t>
      </w:r>
      <w:r w:rsidRPr="00696B06">
        <w:rPr>
          <w:rFonts w:ascii="Arial" w:hAnsi="Arial" w:cs="Arial"/>
          <w:spacing w:val="40"/>
          <w:sz w:val="22"/>
          <w:szCs w:val="22"/>
        </w:rPr>
        <w:t xml:space="preserve"> </w:t>
      </w:r>
      <w:r w:rsidRPr="00696B06">
        <w:rPr>
          <w:rFonts w:ascii="Arial" w:hAnsi="Arial" w:cs="Arial"/>
          <w:sz w:val="22"/>
          <w:szCs w:val="22"/>
        </w:rPr>
        <w:t>carbon</w:t>
      </w:r>
      <w:r w:rsidRPr="00696B06">
        <w:rPr>
          <w:rFonts w:ascii="Arial" w:hAnsi="Arial" w:cs="Arial"/>
          <w:spacing w:val="40"/>
          <w:sz w:val="22"/>
          <w:szCs w:val="22"/>
        </w:rPr>
        <w:t xml:space="preserve"> </w:t>
      </w:r>
      <w:r w:rsidRPr="00696B06">
        <w:rPr>
          <w:rFonts w:ascii="Arial" w:hAnsi="Arial" w:cs="Arial"/>
          <w:sz w:val="22"/>
          <w:szCs w:val="22"/>
        </w:rPr>
        <w:t>pumps</w:t>
      </w:r>
      <w:r w:rsidRPr="00696B06">
        <w:rPr>
          <w:rFonts w:ascii="Arial" w:hAnsi="Arial" w:cs="Arial"/>
          <w:spacing w:val="40"/>
          <w:sz w:val="22"/>
          <w:szCs w:val="22"/>
        </w:rPr>
        <w:t xml:space="preserve"> </w:t>
      </w:r>
      <w:r w:rsidRPr="00696B06">
        <w:rPr>
          <w:rFonts w:ascii="Arial" w:hAnsi="Arial" w:cs="Arial"/>
          <w:sz w:val="22"/>
          <w:szCs w:val="22"/>
        </w:rPr>
        <w:t>found</w:t>
      </w:r>
      <w:r w:rsidRPr="00696B06">
        <w:rPr>
          <w:rFonts w:ascii="Arial" w:hAnsi="Arial" w:cs="Arial"/>
          <w:spacing w:val="40"/>
          <w:sz w:val="22"/>
          <w:szCs w:val="22"/>
        </w:rPr>
        <w:t xml:space="preserve"> </w:t>
      </w:r>
      <w:r w:rsidRPr="00696B06">
        <w:rPr>
          <w:rFonts w:ascii="Arial" w:hAnsi="Arial" w:cs="Arial"/>
          <w:sz w:val="22"/>
          <w:szCs w:val="22"/>
        </w:rPr>
        <w:t>throughout prokaryotic</w:t>
      </w:r>
      <w:r w:rsidRPr="00696B06">
        <w:rPr>
          <w:rFonts w:ascii="Arial" w:hAnsi="Arial" w:cs="Arial"/>
          <w:spacing w:val="40"/>
          <w:sz w:val="22"/>
          <w:szCs w:val="22"/>
        </w:rPr>
        <w:t xml:space="preserve"> </w:t>
      </w:r>
      <w:r w:rsidRPr="00696B06">
        <w:rPr>
          <w:rFonts w:ascii="Arial" w:hAnsi="Arial" w:cs="Arial"/>
          <w:sz w:val="22"/>
          <w:szCs w:val="22"/>
        </w:rPr>
        <w:t>phyla”.</w:t>
      </w:r>
      <w:r w:rsidRPr="00696B06">
        <w:rPr>
          <w:rFonts w:ascii="Arial" w:hAnsi="Arial" w:cs="Arial"/>
          <w:spacing w:val="40"/>
          <w:sz w:val="22"/>
          <w:szCs w:val="22"/>
        </w:rPr>
        <w:t xml:space="preserve"> </w:t>
      </w:r>
      <w:proofErr w:type="spellStart"/>
      <w:r w:rsidRPr="00696B06">
        <w:rPr>
          <w:rFonts w:ascii="Arial" w:hAnsi="Arial" w:cs="Arial"/>
          <w:sz w:val="22"/>
          <w:szCs w:val="22"/>
        </w:rPr>
        <w:t>en</w:t>
      </w:r>
      <w:proofErr w:type="spellEnd"/>
      <w:r w:rsidRPr="00696B06">
        <w:rPr>
          <w:rFonts w:ascii="Arial" w:hAnsi="Arial" w:cs="Arial"/>
          <w:sz w:val="22"/>
          <w:szCs w:val="22"/>
        </w:rPr>
        <w:t>.</w:t>
      </w:r>
      <w:r w:rsidRPr="00696B06">
        <w:rPr>
          <w:rFonts w:ascii="Arial" w:hAnsi="Arial" w:cs="Arial"/>
          <w:spacing w:val="40"/>
          <w:sz w:val="22"/>
          <w:szCs w:val="22"/>
        </w:rPr>
        <w:t xml:space="preserve"> </w:t>
      </w:r>
      <w:r w:rsidRPr="00696B06">
        <w:rPr>
          <w:rFonts w:ascii="Arial" w:hAnsi="Arial" w:cs="Arial"/>
          <w:sz w:val="22"/>
          <w:szCs w:val="22"/>
        </w:rPr>
        <w:t>In:</w:t>
      </w:r>
      <w:r w:rsidRPr="00696B06">
        <w:rPr>
          <w:rFonts w:ascii="Arial" w:hAnsi="Arial" w:cs="Arial"/>
          <w:spacing w:val="40"/>
          <w:sz w:val="22"/>
          <w:szCs w:val="22"/>
        </w:rPr>
        <w:t xml:space="preserve"> </w:t>
      </w:r>
      <w:r w:rsidRPr="00696B06">
        <w:rPr>
          <w:rFonts w:ascii="Arial" w:hAnsi="Arial" w:cs="Arial"/>
          <w:i/>
          <w:sz w:val="22"/>
          <w:szCs w:val="22"/>
        </w:rPr>
        <w:t>Nat</w:t>
      </w:r>
      <w:r w:rsidRPr="00696B06">
        <w:rPr>
          <w:rFonts w:ascii="Arial" w:hAnsi="Arial" w:cs="Arial"/>
          <w:i/>
          <w:spacing w:val="40"/>
          <w:sz w:val="22"/>
          <w:szCs w:val="22"/>
        </w:rPr>
        <w:t xml:space="preserve"> </w:t>
      </w:r>
      <w:proofErr w:type="spellStart"/>
      <w:r w:rsidRPr="00696B06">
        <w:rPr>
          <w:rFonts w:ascii="Arial" w:hAnsi="Arial" w:cs="Arial"/>
          <w:i/>
          <w:sz w:val="22"/>
          <w:szCs w:val="22"/>
        </w:rPr>
        <w:t>Microbiol</w:t>
      </w:r>
      <w:proofErr w:type="spellEnd"/>
      <w:r w:rsidRPr="00696B06">
        <w:rPr>
          <w:rFonts w:ascii="Arial" w:hAnsi="Arial" w:cs="Arial"/>
          <w:i/>
          <w:spacing w:val="40"/>
          <w:sz w:val="22"/>
          <w:szCs w:val="22"/>
        </w:rPr>
        <w:t xml:space="preserve"> </w:t>
      </w:r>
      <w:r w:rsidRPr="00696B06">
        <w:rPr>
          <w:rFonts w:ascii="Arial" w:hAnsi="Arial" w:cs="Arial"/>
          <w:sz w:val="22"/>
          <w:szCs w:val="22"/>
        </w:rPr>
        <w:t>4.12,</w:t>
      </w:r>
      <w:r w:rsidRPr="00696B06">
        <w:rPr>
          <w:rFonts w:ascii="Arial" w:hAnsi="Arial" w:cs="Arial"/>
          <w:spacing w:val="40"/>
          <w:sz w:val="22"/>
          <w:szCs w:val="22"/>
        </w:rPr>
        <w:t xml:space="preserve"> </w:t>
      </w:r>
      <w:r w:rsidRPr="00696B06">
        <w:rPr>
          <w:rFonts w:ascii="Arial" w:hAnsi="Arial" w:cs="Arial"/>
          <w:sz w:val="22"/>
          <w:szCs w:val="22"/>
        </w:rPr>
        <w:t>pp.</w:t>
      </w:r>
      <w:r w:rsidRPr="00696B06">
        <w:rPr>
          <w:rFonts w:ascii="Arial" w:hAnsi="Arial" w:cs="Arial"/>
          <w:spacing w:val="40"/>
          <w:sz w:val="22"/>
          <w:szCs w:val="22"/>
        </w:rPr>
        <w:t xml:space="preserve"> </w:t>
      </w:r>
      <w:r w:rsidRPr="00696B06">
        <w:rPr>
          <w:rFonts w:ascii="Arial" w:hAnsi="Arial" w:cs="Arial"/>
          <w:sz w:val="22"/>
          <w:szCs w:val="22"/>
        </w:rPr>
        <w:t>2204–2215.</w:t>
      </w:r>
      <w:r w:rsidRPr="00696B06">
        <w:rPr>
          <w:rFonts w:ascii="Arial" w:hAnsi="Arial" w:cs="Arial"/>
          <w:spacing w:val="40"/>
          <w:sz w:val="22"/>
          <w:szCs w:val="22"/>
        </w:rPr>
        <w:t xml:space="preserve"> </w:t>
      </w:r>
      <w:proofErr w:type="spellStart"/>
      <w:r w:rsidRPr="00696B06">
        <w:rPr>
          <w:rFonts w:ascii="Arial" w:hAnsi="Arial" w:cs="Arial"/>
          <w:sz w:val="22"/>
          <w:szCs w:val="22"/>
        </w:rPr>
        <w:t>issn</w:t>
      </w:r>
      <w:proofErr w:type="spellEnd"/>
      <w:r w:rsidRPr="00696B06">
        <w:rPr>
          <w:rFonts w:ascii="Arial" w:hAnsi="Arial" w:cs="Arial"/>
          <w:sz w:val="22"/>
          <w:szCs w:val="22"/>
        </w:rPr>
        <w:t>:</w:t>
      </w:r>
      <w:r w:rsidRPr="00696B06">
        <w:rPr>
          <w:rFonts w:ascii="Arial" w:hAnsi="Arial" w:cs="Arial"/>
          <w:spacing w:val="40"/>
          <w:sz w:val="22"/>
          <w:szCs w:val="22"/>
        </w:rPr>
        <w:t xml:space="preserve"> </w:t>
      </w:r>
      <w:r w:rsidRPr="00696B06">
        <w:rPr>
          <w:rFonts w:ascii="Arial" w:hAnsi="Arial" w:cs="Arial"/>
          <w:sz w:val="22"/>
          <w:szCs w:val="22"/>
        </w:rPr>
        <w:t>2058-5276.</w:t>
      </w:r>
      <w:r w:rsidRPr="00696B06">
        <w:rPr>
          <w:rFonts w:ascii="Arial" w:hAnsi="Arial" w:cs="Arial"/>
          <w:spacing w:val="40"/>
          <w:sz w:val="22"/>
          <w:szCs w:val="22"/>
        </w:rPr>
        <w:t xml:space="preserve"> </w:t>
      </w:r>
      <w:proofErr w:type="spellStart"/>
      <w:r w:rsidRPr="00696B06">
        <w:rPr>
          <w:rFonts w:ascii="Arial" w:hAnsi="Arial" w:cs="Arial"/>
          <w:sz w:val="22"/>
          <w:szCs w:val="22"/>
        </w:rPr>
        <w:t>doi</w:t>
      </w:r>
      <w:proofErr w:type="spellEnd"/>
      <w:r w:rsidRPr="00696B06">
        <w:rPr>
          <w:rFonts w:ascii="Arial" w:hAnsi="Arial" w:cs="Arial"/>
          <w:sz w:val="22"/>
          <w:szCs w:val="22"/>
        </w:rPr>
        <w:t xml:space="preserve">: </w:t>
      </w:r>
      <w:r w:rsidRPr="00696B06">
        <w:rPr>
          <w:rFonts w:ascii="Arial" w:hAnsi="Arial" w:cs="Arial"/>
          <w:spacing w:val="-2"/>
          <w:w w:val="90"/>
          <w:sz w:val="22"/>
          <w:szCs w:val="22"/>
        </w:rPr>
        <w:t>10.1038/s41564-019-0520-8.</w:t>
      </w:r>
    </w:p>
    <w:p w14:paraId="49084E1C" w14:textId="77777777" w:rsidR="00696B06" w:rsidRPr="00696B06" w:rsidRDefault="00696B06" w:rsidP="00696B06">
      <w:pPr>
        <w:pStyle w:val="Heading1"/>
        <w:spacing w:before="84"/>
        <w:ind w:left="107"/>
        <w:rPr>
          <w:rFonts w:ascii="Arial" w:hAnsi="Arial" w:cs="Arial"/>
          <w:sz w:val="22"/>
          <w:szCs w:val="22"/>
        </w:rPr>
      </w:pPr>
      <w:r w:rsidRPr="00696B06">
        <w:rPr>
          <w:rFonts w:ascii="Arial" w:hAnsi="Arial" w:cs="Arial"/>
          <w:w w:val="115"/>
          <w:sz w:val="22"/>
          <w:szCs w:val="22"/>
        </w:rPr>
        <w:t>Contribution</w:t>
      </w:r>
      <w:r w:rsidRPr="00696B06">
        <w:rPr>
          <w:rFonts w:ascii="Arial" w:hAnsi="Arial" w:cs="Arial"/>
          <w:spacing w:val="15"/>
          <w:w w:val="115"/>
          <w:sz w:val="22"/>
          <w:szCs w:val="22"/>
        </w:rPr>
        <w:t xml:space="preserve"> </w:t>
      </w:r>
      <w:r w:rsidRPr="00696B06">
        <w:rPr>
          <w:rFonts w:ascii="Arial" w:hAnsi="Arial" w:cs="Arial"/>
          <w:w w:val="115"/>
          <w:sz w:val="22"/>
          <w:szCs w:val="22"/>
        </w:rPr>
        <w:t>2:</w:t>
      </w:r>
      <w:r w:rsidRPr="00696B06">
        <w:rPr>
          <w:rFonts w:ascii="Arial" w:hAnsi="Arial" w:cs="Arial"/>
          <w:spacing w:val="40"/>
          <w:w w:val="115"/>
          <w:sz w:val="22"/>
          <w:szCs w:val="22"/>
        </w:rPr>
        <w:t xml:space="preserve"> </w:t>
      </w:r>
      <w:r w:rsidRPr="00696B06">
        <w:rPr>
          <w:rFonts w:ascii="Arial" w:hAnsi="Arial" w:cs="Arial"/>
          <w:w w:val="115"/>
          <w:sz w:val="22"/>
          <w:szCs w:val="22"/>
        </w:rPr>
        <w:t>Potential</w:t>
      </w:r>
      <w:r w:rsidRPr="00696B06">
        <w:rPr>
          <w:rFonts w:ascii="Arial" w:hAnsi="Arial" w:cs="Arial"/>
          <w:spacing w:val="16"/>
          <w:w w:val="115"/>
          <w:sz w:val="22"/>
          <w:szCs w:val="22"/>
        </w:rPr>
        <w:t xml:space="preserve"> </w:t>
      </w:r>
      <w:r w:rsidRPr="00696B06">
        <w:rPr>
          <w:rFonts w:ascii="Arial" w:hAnsi="Arial" w:cs="Arial"/>
          <w:w w:val="115"/>
          <w:sz w:val="22"/>
          <w:szCs w:val="22"/>
        </w:rPr>
        <w:t>evolutionary</w:t>
      </w:r>
      <w:r w:rsidRPr="00696B06">
        <w:rPr>
          <w:rFonts w:ascii="Arial" w:hAnsi="Arial" w:cs="Arial"/>
          <w:spacing w:val="15"/>
          <w:w w:val="115"/>
          <w:sz w:val="22"/>
          <w:szCs w:val="22"/>
        </w:rPr>
        <w:t xml:space="preserve"> </w:t>
      </w:r>
      <w:r w:rsidRPr="00696B06">
        <w:rPr>
          <w:rFonts w:ascii="Arial" w:hAnsi="Arial" w:cs="Arial"/>
          <w:w w:val="115"/>
          <w:sz w:val="22"/>
          <w:szCs w:val="22"/>
        </w:rPr>
        <w:t>paths</w:t>
      </w:r>
      <w:r w:rsidRPr="00696B06">
        <w:rPr>
          <w:rFonts w:ascii="Arial" w:hAnsi="Arial" w:cs="Arial"/>
          <w:spacing w:val="15"/>
          <w:w w:val="115"/>
          <w:sz w:val="22"/>
          <w:szCs w:val="22"/>
        </w:rPr>
        <w:t xml:space="preserve"> </w:t>
      </w:r>
      <w:r w:rsidRPr="00696B06">
        <w:rPr>
          <w:rFonts w:ascii="Arial" w:hAnsi="Arial" w:cs="Arial"/>
          <w:w w:val="115"/>
          <w:sz w:val="22"/>
          <w:szCs w:val="22"/>
        </w:rPr>
        <w:t>of</w:t>
      </w:r>
      <w:r w:rsidRPr="00696B06">
        <w:rPr>
          <w:rFonts w:ascii="Arial" w:hAnsi="Arial" w:cs="Arial"/>
          <w:spacing w:val="15"/>
          <w:w w:val="115"/>
          <w:sz w:val="22"/>
          <w:szCs w:val="22"/>
        </w:rPr>
        <w:t xml:space="preserve"> </w:t>
      </w:r>
      <w:r w:rsidRPr="00696B06">
        <w:rPr>
          <w:rFonts w:ascii="Arial" w:hAnsi="Arial" w:cs="Arial"/>
          <w:w w:val="115"/>
          <w:sz w:val="22"/>
          <w:szCs w:val="22"/>
        </w:rPr>
        <w:t>carbon</w:t>
      </w:r>
      <w:r w:rsidRPr="00696B06">
        <w:rPr>
          <w:rFonts w:ascii="Arial" w:hAnsi="Arial" w:cs="Arial"/>
          <w:spacing w:val="15"/>
          <w:w w:val="115"/>
          <w:sz w:val="22"/>
          <w:szCs w:val="22"/>
        </w:rPr>
        <w:t xml:space="preserve"> </w:t>
      </w:r>
      <w:r w:rsidRPr="00696B06">
        <w:rPr>
          <w:rFonts w:ascii="Arial" w:hAnsi="Arial" w:cs="Arial"/>
          <w:w w:val="115"/>
          <w:sz w:val="22"/>
          <w:szCs w:val="22"/>
        </w:rPr>
        <w:t>dioxide</w:t>
      </w:r>
      <w:r w:rsidRPr="00696B06">
        <w:rPr>
          <w:rFonts w:ascii="Arial" w:hAnsi="Arial" w:cs="Arial"/>
          <w:spacing w:val="15"/>
          <w:w w:val="115"/>
          <w:sz w:val="22"/>
          <w:szCs w:val="22"/>
        </w:rPr>
        <w:t xml:space="preserve"> </w:t>
      </w:r>
      <w:r w:rsidRPr="00696B06">
        <w:rPr>
          <w:rFonts w:ascii="Arial" w:hAnsi="Arial" w:cs="Arial"/>
          <w:w w:val="115"/>
          <w:sz w:val="22"/>
          <w:szCs w:val="22"/>
        </w:rPr>
        <w:t>concentrating</w:t>
      </w:r>
      <w:r w:rsidRPr="00696B06">
        <w:rPr>
          <w:rFonts w:ascii="Arial" w:hAnsi="Arial" w:cs="Arial"/>
          <w:spacing w:val="16"/>
          <w:w w:val="115"/>
          <w:sz w:val="22"/>
          <w:szCs w:val="22"/>
        </w:rPr>
        <w:t xml:space="preserve"> </w:t>
      </w:r>
      <w:r w:rsidRPr="00696B06">
        <w:rPr>
          <w:rFonts w:ascii="Arial" w:hAnsi="Arial" w:cs="Arial"/>
          <w:spacing w:val="-2"/>
          <w:w w:val="115"/>
          <w:sz w:val="22"/>
          <w:szCs w:val="22"/>
        </w:rPr>
        <w:t>mechanisms:</w:t>
      </w:r>
    </w:p>
    <w:p w14:paraId="5EA97411" w14:textId="77777777" w:rsidR="00696B06" w:rsidRPr="00696B06" w:rsidRDefault="00696B06" w:rsidP="00696B06">
      <w:pPr>
        <w:pStyle w:val="ListParagraph"/>
        <w:numPr>
          <w:ilvl w:val="1"/>
          <w:numId w:val="6"/>
        </w:numPr>
        <w:tabs>
          <w:tab w:val="left" w:pos="374"/>
        </w:tabs>
        <w:spacing w:before="8" w:line="249" w:lineRule="auto"/>
        <w:ind w:right="179" w:firstLine="0"/>
        <w:rPr>
          <w:rFonts w:ascii="Arial" w:hAnsi="Arial" w:cs="Arial"/>
        </w:rPr>
      </w:pPr>
      <w:r w:rsidRPr="00696B06">
        <w:rPr>
          <w:rFonts w:ascii="Arial" w:hAnsi="Arial" w:cs="Arial"/>
          <w:i/>
          <w:w w:val="105"/>
        </w:rPr>
        <w:t>:</w:t>
      </w:r>
      <w:r w:rsidRPr="00696B06">
        <w:rPr>
          <w:rFonts w:ascii="Arial" w:hAnsi="Arial" w:cs="Arial"/>
          <w:i/>
          <w:spacing w:val="40"/>
          <w:w w:val="105"/>
        </w:rPr>
        <w:t xml:space="preserve"> </w:t>
      </w:r>
      <w:r w:rsidRPr="00696B06">
        <w:rPr>
          <w:rFonts w:ascii="Arial" w:hAnsi="Arial" w:cs="Arial"/>
          <w:i/>
          <w:w w:val="105"/>
          <w:u w:val="single"/>
        </w:rPr>
        <w:t>Historical background</w:t>
      </w:r>
      <w:r w:rsidRPr="00696B06">
        <w:rPr>
          <w:rFonts w:ascii="Arial" w:hAnsi="Arial" w:cs="Arial"/>
          <w:i/>
          <w:w w:val="105"/>
        </w:rPr>
        <w:t xml:space="preserve"> </w:t>
      </w:r>
      <w:proofErr w:type="gramStart"/>
      <w:r w:rsidRPr="00696B06">
        <w:rPr>
          <w:rFonts w:ascii="Arial" w:hAnsi="Arial" w:cs="Arial"/>
          <w:w w:val="105"/>
        </w:rPr>
        <w:t>The</w:t>
      </w:r>
      <w:proofErr w:type="gramEnd"/>
      <w:r w:rsidRPr="00696B06">
        <w:rPr>
          <w:rFonts w:ascii="Arial" w:hAnsi="Arial" w:cs="Arial"/>
          <w:w w:val="105"/>
        </w:rPr>
        <w:t xml:space="preserve"> </w:t>
      </w:r>
      <w:r w:rsidRPr="00696B06">
        <w:rPr>
          <w:rFonts w:ascii="Arial" w:hAnsi="Arial" w:cs="Arial"/>
          <w:i/>
          <w:w w:val="105"/>
        </w:rPr>
        <w:t>α</w:t>
      </w:r>
      <w:r w:rsidRPr="00696B06">
        <w:rPr>
          <w:rFonts w:ascii="Arial" w:hAnsi="Arial" w:cs="Arial"/>
          <w:w w:val="105"/>
        </w:rPr>
        <w:t>-carboxysome based CO</w:t>
      </w:r>
      <w:r w:rsidRPr="00696B06">
        <w:rPr>
          <w:rFonts w:ascii="Arial" w:hAnsi="Arial" w:cs="Arial"/>
          <w:w w:val="105"/>
          <w:vertAlign w:val="subscript"/>
        </w:rPr>
        <w:t>2</w:t>
      </w:r>
      <w:r w:rsidRPr="00696B06">
        <w:rPr>
          <w:rFonts w:ascii="Arial" w:hAnsi="Arial" w:cs="Arial"/>
          <w:w w:val="105"/>
        </w:rPr>
        <w:t xml:space="preserve"> concentrating mechanism (</w:t>
      </w:r>
      <w:r w:rsidRPr="00696B06">
        <w:rPr>
          <w:rFonts w:ascii="Arial" w:hAnsi="Arial" w:cs="Arial"/>
          <w:i/>
          <w:w w:val="105"/>
        </w:rPr>
        <w:t>α</w:t>
      </w:r>
      <w:r w:rsidRPr="00696B06">
        <w:rPr>
          <w:rFonts w:ascii="Arial" w:hAnsi="Arial" w:cs="Arial"/>
          <w:w w:val="105"/>
        </w:rPr>
        <w:t>-CCM) required several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major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evolutionary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steps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to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evolve.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However,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none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of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the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potential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intermediates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are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expected to</w:t>
      </w:r>
      <w:r w:rsidRPr="00696B06">
        <w:rPr>
          <w:rFonts w:ascii="Arial" w:hAnsi="Arial" w:cs="Arial"/>
          <w:spacing w:val="19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provide</w:t>
      </w:r>
      <w:r w:rsidRPr="00696B06">
        <w:rPr>
          <w:rFonts w:ascii="Arial" w:hAnsi="Arial" w:cs="Arial"/>
          <w:spacing w:val="19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</w:t>
      </w:r>
      <w:r w:rsidRPr="00696B06">
        <w:rPr>
          <w:rFonts w:ascii="Arial" w:hAnsi="Arial" w:cs="Arial"/>
          <w:spacing w:val="19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fitness</w:t>
      </w:r>
      <w:r w:rsidRPr="00696B06">
        <w:rPr>
          <w:rFonts w:ascii="Arial" w:hAnsi="Arial" w:cs="Arial"/>
          <w:spacing w:val="19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benefit</w:t>
      </w:r>
      <w:r w:rsidRPr="00696B06">
        <w:rPr>
          <w:rFonts w:ascii="Arial" w:hAnsi="Arial" w:cs="Arial"/>
          <w:spacing w:val="19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in</w:t>
      </w:r>
      <w:r w:rsidRPr="00696B06">
        <w:rPr>
          <w:rFonts w:ascii="Arial" w:hAnsi="Arial" w:cs="Arial"/>
          <w:spacing w:val="19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modern</w:t>
      </w:r>
      <w:r w:rsidRPr="00696B06">
        <w:rPr>
          <w:rFonts w:ascii="Arial" w:hAnsi="Arial" w:cs="Arial"/>
          <w:spacing w:val="19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conditions</w:t>
      </w:r>
      <w:r w:rsidRPr="00696B06">
        <w:rPr>
          <w:rFonts w:ascii="Arial" w:hAnsi="Arial" w:cs="Arial"/>
          <w:spacing w:val="19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so</w:t>
      </w:r>
      <w:r w:rsidRPr="00696B06">
        <w:rPr>
          <w:rFonts w:ascii="Arial" w:hAnsi="Arial" w:cs="Arial"/>
          <w:spacing w:val="19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it</w:t>
      </w:r>
      <w:r w:rsidRPr="00696B06">
        <w:rPr>
          <w:rFonts w:ascii="Arial" w:hAnsi="Arial" w:cs="Arial"/>
          <w:spacing w:val="19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is</w:t>
      </w:r>
      <w:r w:rsidRPr="00696B06">
        <w:rPr>
          <w:rFonts w:ascii="Arial" w:hAnsi="Arial" w:cs="Arial"/>
          <w:spacing w:val="19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not</w:t>
      </w:r>
      <w:r w:rsidRPr="00696B06">
        <w:rPr>
          <w:rFonts w:ascii="Arial" w:hAnsi="Arial" w:cs="Arial"/>
          <w:spacing w:val="19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clear</w:t>
      </w:r>
      <w:r w:rsidRPr="00696B06">
        <w:rPr>
          <w:rFonts w:ascii="Arial" w:hAnsi="Arial" w:cs="Arial"/>
          <w:spacing w:val="19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how</w:t>
      </w:r>
      <w:r w:rsidRPr="00696B06">
        <w:rPr>
          <w:rFonts w:ascii="Arial" w:hAnsi="Arial" w:cs="Arial"/>
          <w:spacing w:val="19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it</w:t>
      </w:r>
      <w:r w:rsidRPr="00696B06">
        <w:rPr>
          <w:rFonts w:ascii="Arial" w:hAnsi="Arial" w:cs="Arial"/>
          <w:spacing w:val="19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evolved.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The</w:t>
      </w:r>
      <w:r w:rsidRPr="00696B06">
        <w:rPr>
          <w:rFonts w:ascii="Arial" w:hAnsi="Arial" w:cs="Arial"/>
          <w:spacing w:val="19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atmosphere</w:t>
      </w:r>
      <w:r w:rsidRPr="00696B06">
        <w:rPr>
          <w:rFonts w:ascii="Arial" w:hAnsi="Arial" w:cs="Arial"/>
          <w:spacing w:val="19"/>
          <w:w w:val="105"/>
        </w:rPr>
        <w:t xml:space="preserve"> </w:t>
      </w:r>
      <w:r w:rsidRPr="00696B06">
        <w:rPr>
          <w:rFonts w:ascii="Arial" w:hAnsi="Arial" w:cs="Arial"/>
          <w:w w:val="105"/>
        </w:rPr>
        <w:t xml:space="preserve">was very different when the </w:t>
      </w:r>
      <w:r w:rsidRPr="00696B06">
        <w:rPr>
          <w:rFonts w:ascii="Arial" w:hAnsi="Arial" w:cs="Arial"/>
          <w:i/>
          <w:w w:val="105"/>
        </w:rPr>
        <w:t>α</w:t>
      </w:r>
      <w:r w:rsidRPr="00696B06">
        <w:rPr>
          <w:rFonts w:ascii="Arial" w:hAnsi="Arial" w:cs="Arial"/>
          <w:w w:val="105"/>
        </w:rPr>
        <w:t>-CCM evolved, with much higher levels of CO</w:t>
      </w:r>
      <w:r w:rsidRPr="00696B06">
        <w:rPr>
          <w:rFonts w:ascii="Arial" w:hAnsi="Arial" w:cs="Arial"/>
          <w:w w:val="105"/>
          <w:vertAlign w:val="subscript"/>
        </w:rPr>
        <w:t>2</w:t>
      </w:r>
      <w:r w:rsidRPr="00696B06">
        <w:rPr>
          <w:rFonts w:ascii="Arial" w:hAnsi="Arial" w:cs="Arial"/>
          <w:w w:val="105"/>
        </w:rPr>
        <w:t xml:space="preserve"> and much lower levels of O</w:t>
      </w:r>
      <w:r w:rsidRPr="00696B06">
        <w:rPr>
          <w:rFonts w:ascii="Arial" w:hAnsi="Arial" w:cs="Arial"/>
          <w:w w:val="105"/>
          <w:vertAlign w:val="subscript"/>
        </w:rPr>
        <w:t>2</w:t>
      </w:r>
      <w:r w:rsidRPr="00696B06">
        <w:rPr>
          <w:rFonts w:ascii="Arial" w:hAnsi="Arial" w:cs="Arial"/>
          <w:w w:val="105"/>
        </w:rPr>
        <w:t>. This</w:t>
      </w:r>
      <w:r w:rsidRPr="00696B06">
        <w:rPr>
          <w:rFonts w:ascii="Arial" w:hAnsi="Arial" w:cs="Arial"/>
          <w:spacing w:val="35"/>
          <w:w w:val="105"/>
        </w:rPr>
        <w:t xml:space="preserve"> </w:t>
      </w:r>
      <w:proofErr w:type="gramStart"/>
      <w:r w:rsidRPr="00696B06">
        <w:rPr>
          <w:rFonts w:ascii="Arial" w:hAnsi="Arial" w:cs="Arial"/>
          <w:w w:val="105"/>
        </w:rPr>
        <w:t>lead</w:t>
      </w:r>
      <w:proofErr w:type="gramEnd"/>
      <w:r w:rsidRPr="00696B06">
        <w:rPr>
          <w:rFonts w:ascii="Arial" w:hAnsi="Arial" w:cs="Arial"/>
          <w:spacing w:val="35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us</w:t>
      </w:r>
      <w:r w:rsidRPr="00696B06">
        <w:rPr>
          <w:rFonts w:ascii="Arial" w:hAnsi="Arial" w:cs="Arial"/>
          <w:spacing w:val="35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to</w:t>
      </w:r>
      <w:r w:rsidRPr="00696B06">
        <w:rPr>
          <w:rFonts w:ascii="Arial" w:hAnsi="Arial" w:cs="Arial"/>
          <w:spacing w:val="35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hypothesize</w:t>
      </w:r>
      <w:r w:rsidRPr="00696B06">
        <w:rPr>
          <w:rFonts w:ascii="Arial" w:hAnsi="Arial" w:cs="Arial"/>
          <w:spacing w:val="35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that</w:t>
      </w:r>
      <w:r w:rsidRPr="00696B06">
        <w:rPr>
          <w:rFonts w:ascii="Arial" w:hAnsi="Arial" w:cs="Arial"/>
          <w:spacing w:val="35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evolutionary</w:t>
      </w:r>
      <w:r w:rsidRPr="00696B06">
        <w:rPr>
          <w:rFonts w:ascii="Arial" w:hAnsi="Arial" w:cs="Arial"/>
          <w:spacing w:val="35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intermediates</w:t>
      </w:r>
      <w:r w:rsidRPr="00696B06">
        <w:rPr>
          <w:rFonts w:ascii="Arial" w:hAnsi="Arial" w:cs="Arial"/>
          <w:spacing w:val="35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of</w:t>
      </w:r>
      <w:r w:rsidRPr="00696B06">
        <w:rPr>
          <w:rFonts w:ascii="Arial" w:hAnsi="Arial" w:cs="Arial"/>
          <w:spacing w:val="35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the</w:t>
      </w:r>
      <w:r w:rsidRPr="00696B06">
        <w:rPr>
          <w:rFonts w:ascii="Arial" w:hAnsi="Arial" w:cs="Arial"/>
          <w:spacing w:val="35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CCM</w:t>
      </w:r>
      <w:r w:rsidRPr="00696B06">
        <w:rPr>
          <w:rFonts w:ascii="Arial" w:hAnsi="Arial" w:cs="Arial"/>
          <w:spacing w:val="35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may</w:t>
      </w:r>
      <w:r w:rsidRPr="00696B06">
        <w:rPr>
          <w:rFonts w:ascii="Arial" w:hAnsi="Arial" w:cs="Arial"/>
          <w:spacing w:val="35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have</w:t>
      </w:r>
      <w:r w:rsidRPr="00696B06">
        <w:rPr>
          <w:rFonts w:ascii="Arial" w:hAnsi="Arial" w:cs="Arial"/>
          <w:spacing w:val="35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provided</w:t>
      </w:r>
      <w:r w:rsidRPr="00696B06">
        <w:rPr>
          <w:rFonts w:ascii="Arial" w:hAnsi="Arial" w:cs="Arial"/>
          <w:spacing w:val="35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fitness benefits at intermediate atmospheric compositions.</w:t>
      </w:r>
    </w:p>
    <w:p w14:paraId="25D69F99" w14:textId="77777777" w:rsidR="00696B06" w:rsidRPr="00696B06" w:rsidRDefault="0008251B" w:rsidP="00696B06">
      <w:pPr>
        <w:pStyle w:val="ListParagraph"/>
        <w:numPr>
          <w:ilvl w:val="1"/>
          <w:numId w:val="6"/>
        </w:numPr>
        <w:tabs>
          <w:tab w:val="left" w:pos="374"/>
        </w:tabs>
        <w:spacing w:line="229" w:lineRule="exact"/>
        <w:ind w:left="373" w:right="0"/>
        <w:rPr>
          <w:rFonts w:ascii="Arial" w:hAnsi="Arial" w:cs="Arial"/>
        </w:rPr>
      </w:pPr>
      <w:r>
        <w:pict w14:anchorId="0B5474E9">
          <v:shape id="docshape5" o:spid="_x0000_s1028" type="#_x0000_t202" alt="" style="position:absolute;left:0;text-align:left;margin-left:444.15pt;margin-top:6.7pt;width:4pt;height:7pt;z-index:-251654144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45C4F548" w14:textId="77777777" w:rsidR="00696B06" w:rsidRDefault="00696B06" w:rsidP="00696B06">
                  <w:pPr>
                    <w:spacing w:line="134" w:lineRule="exact"/>
                    <w:rPr>
                      <w:sz w:val="14"/>
                    </w:rPr>
                  </w:pPr>
                  <w:r>
                    <w:rPr>
                      <w:w w:val="101"/>
                      <w:sz w:val="14"/>
                    </w:rPr>
                    <w:t>3</w:t>
                  </w:r>
                </w:p>
              </w:txbxContent>
            </v:textbox>
            <w10:wrap anchorx="page"/>
          </v:shape>
        </w:pict>
      </w:r>
      <w:r w:rsidR="00696B06" w:rsidRPr="00696B06">
        <w:rPr>
          <w:rFonts w:ascii="Arial" w:hAnsi="Arial" w:cs="Arial"/>
          <w:i/>
          <w:w w:val="105"/>
        </w:rPr>
        <w:t>:</w:t>
      </w:r>
      <w:r w:rsidR="00696B06" w:rsidRPr="00696B06">
        <w:rPr>
          <w:rFonts w:ascii="Arial" w:hAnsi="Arial" w:cs="Arial"/>
          <w:i/>
          <w:spacing w:val="45"/>
          <w:w w:val="105"/>
        </w:rPr>
        <w:t xml:space="preserve"> </w:t>
      </w:r>
      <w:r w:rsidR="00696B06" w:rsidRPr="00696B06">
        <w:rPr>
          <w:rFonts w:ascii="Arial" w:hAnsi="Arial" w:cs="Arial"/>
          <w:i/>
          <w:w w:val="105"/>
          <w:u w:val="single"/>
        </w:rPr>
        <w:t>Central</w:t>
      </w:r>
      <w:r w:rsidR="00696B06" w:rsidRPr="00696B06">
        <w:rPr>
          <w:rFonts w:ascii="Arial" w:hAnsi="Arial" w:cs="Arial"/>
          <w:i/>
          <w:spacing w:val="25"/>
          <w:w w:val="105"/>
          <w:u w:val="single"/>
        </w:rPr>
        <w:t xml:space="preserve"> </w:t>
      </w:r>
      <w:r w:rsidR="00696B06" w:rsidRPr="00696B06">
        <w:rPr>
          <w:rFonts w:ascii="Arial" w:hAnsi="Arial" w:cs="Arial"/>
          <w:i/>
          <w:w w:val="105"/>
          <w:u w:val="single"/>
        </w:rPr>
        <w:t>finding</w:t>
      </w:r>
      <w:r w:rsidR="00696B06" w:rsidRPr="00696B06">
        <w:rPr>
          <w:rFonts w:ascii="Arial" w:hAnsi="Arial" w:cs="Arial"/>
          <w:i/>
          <w:spacing w:val="8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Evolving</w:t>
      </w:r>
      <w:r w:rsidR="00696B06" w:rsidRPr="00696B06">
        <w:rPr>
          <w:rFonts w:ascii="Arial" w:hAnsi="Arial" w:cs="Arial"/>
          <w:spacing w:val="19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an</w:t>
      </w:r>
      <w:r w:rsidR="00696B06" w:rsidRPr="00696B06">
        <w:rPr>
          <w:rFonts w:ascii="Arial" w:hAnsi="Arial" w:cs="Arial"/>
          <w:spacing w:val="20"/>
          <w:w w:val="105"/>
        </w:rPr>
        <w:t xml:space="preserve"> </w:t>
      </w:r>
      <w:r w:rsidR="00696B06" w:rsidRPr="00696B06">
        <w:rPr>
          <w:rFonts w:ascii="Arial" w:hAnsi="Arial" w:cs="Arial"/>
          <w:i/>
          <w:w w:val="105"/>
        </w:rPr>
        <w:t>α</w:t>
      </w:r>
      <w:r w:rsidR="00696B06" w:rsidRPr="00696B06">
        <w:rPr>
          <w:rFonts w:ascii="Arial" w:hAnsi="Arial" w:cs="Arial"/>
          <w:w w:val="105"/>
        </w:rPr>
        <w:t>-CCM</w:t>
      </w:r>
      <w:r w:rsidR="00696B06" w:rsidRPr="00696B06">
        <w:rPr>
          <w:rFonts w:ascii="Arial" w:hAnsi="Arial" w:cs="Arial"/>
          <w:spacing w:val="19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required</w:t>
      </w:r>
      <w:r w:rsidR="00696B06" w:rsidRPr="00696B06">
        <w:rPr>
          <w:rFonts w:ascii="Arial" w:hAnsi="Arial" w:cs="Arial"/>
          <w:spacing w:val="18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acquiring</w:t>
      </w:r>
      <w:r w:rsidR="00696B06" w:rsidRPr="00696B06">
        <w:rPr>
          <w:rFonts w:ascii="Arial" w:hAnsi="Arial" w:cs="Arial"/>
          <w:spacing w:val="19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a</w:t>
      </w:r>
      <w:r w:rsidR="00696B06" w:rsidRPr="00696B06">
        <w:rPr>
          <w:rFonts w:ascii="Arial" w:hAnsi="Arial" w:cs="Arial"/>
          <w:spacing w:val="19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CA,</w:t>
      </w:r>
      <w:r w:rsidR="00696B06" w:rsidRPr="00696B06">
        <w:rPr>
          <w:rFonts w:ascii="Arial" w:hAnsi="Arial" w:cs="Arial"/>
          <w:spacing w:val="19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gaining</w:t>
      </w:r>
      <w:r w:rsidR="00696B06" w:rsidRPr="00696B06">
        <w:rPr>
          <w:rFonts w:ascii="Arial" w:hAnsi="Arial" w:cs="Arial"/>
          <w:spacing w:val="19"/>
          <w:w w:val="105"/>
        </w:rPr>
        <w:t xml:space="preserve"> </w:t>
      </w:r>
      <w:proofErr w:type="gramStart"/>
      <w:r w:rsidR="00696B06" w:rsidRPr="00696B06">
        <w:rPr>
          <w:rFonts w:ascii="Arial" w:hAnsi="Arial" w:cs="Arial"/>
          <w:w w:val="105"/>
        </w:rPr>
        <w:t>a</w:t>
      </w:r>
      <w:proofErr w:type="gramEnd"/>
      <w:r w:rsidR="00696B06" w:rsidRPr="00696B06">
        <w:rPr>
          <w:rFonts w:ascii="Arial" w:hAnsi="Arial" w:cs="Arial"/>
          <w:spacing w:val="19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HCO</w:t>
      </w:r>
      <w:r w:rsidR="00696B06" w:rsidRPr="00696B06">
        <w:rPr>
          <w:rFonts w:ascii="Arial" w:hAnsi="Arial" w:cs="Arial"/>
          <w:i/>
          <w:w w:val="105"/>
          <w:vertAlign w:val="superscript"/>
        </w:rPr>
        <w:t>−</w:t>
      </w:r>
      <w:r w:rsidR="00696B06" w:rsidRPr="00696B06">
        <w:rPr>
          <w:rFonts w:ascii="Arial" w:hAnsi="Arial" w:cs="Arial"/>
          <w:i/>
          <w:spacing w:val="23"/>
          <w:w w:val="105"/>
        </w:rPr>
        <w:t xml:space="preserve"> </w:t>
      </w:r>
      <w:r w:rsidR="00696B06" w:rsidRPr="00696B06">
        <w:rPr>
          <w:rFonts w:ascii="Arial" w:hAnsi="Arial" w:cs="Arial"/>
          <w:w w:val="105"/>
        </w:rPr>
        <w:t>pump,</w:t>
      </w:r>
      <w:r w:rsidR="00696B06" w:rsidRPr="00696B06">
        <w:rPr>
          <w:rFonts w:ascii="Arial" w:hAnsi="Arial" w:cs="Arial"/>
          <w:spacing w:val="19"/>
          <w:w w:val="105"/>
        </w:rPr>
        <w:t xml:space="preserve"> </w:t>
      </w:r>
      <w:r w:rsidR="00696B06" w:rsidRPr="00696B06">
        <w:rPr>
          <w:rFonts w:ascii="Arial" w:hAnsi="Arial" w:cs="Arial"/>
          <w:spacing w:val="-5"/>
          <w:w w:val="105"/>
        </w:rPr>
        <w:t>and</w:t>
      </w:r>
    </w:p>
    <w:p w14:paraId="35B567E1" w14:textId="77777777" w:rsidR="00696B06" w:rsidRPr="00696B06" w:rsidRDefault="0008251B" w:rsidP="00696B06">
      <w:pPr>
        <w:pStyle w:val="BodyText"/>
        <w:spacing w:before="8" w:line="249" w:lineRule="auto"/>
        <w:ind w:left="90" w:right="39"/>
        <w:rPr>
          <w:rFonts w:ascii="Arial" w:hAnsi="Arial" w:cs="Arial"/>
          <w:sz w:val="22"/>
          <w:szCs w:val="22"/>
        </w:rPr>
      </w:pPr>
      <w:r>
        <w:pict w14:anchorId="5A5CF30F">
          <v:shape id="docshape6" o:spid="_x0000_s1027" type="#_x0000_t202" alt="" style="position:absolute;left:0;text-align:left;margin-left:194.7pt;margin-top:67pt;width:4pt;height:7pt;z-index:-251653120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6EF3EE27" w14:textId="77777777" w:rsidR="00696B06" w:rsidRDefault="00696B06" w:rsidP="00696B06">
                  <w:pPr>
                    <w:spacing w:line="134" w:lineRule="exact"/>
                    <w:rPr>
                      <w:sz w:val="14"/>
                    </w:rPr>
                  </w:pPr>
                  <w:r>
                    <w:rPr>
                      <w:w w:val="101"/>
                      <w:sz w:val="14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pict w14:anchorId="0DAB9D0C">
          <v:shape id="docshape7" o:spid="_x0000_s1026" type="#_x0000_t202" alt="" style="position:absolute;left:0;text-align:left;margin-left:381.4pt;margin-top:78.95pt;width:4pt;height:7pt;z-index:-251652096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022B70AE" w14:textId="77777777" w:rsidR="00696B06" w:rsidRDefault="00696B06" w:rsidP="00696B06">
                  <w:pPr>
                    <w:spacing w:line="134" w:lineRule="exact"/>
                    <w:rPr>
                      <w:sz w:val="14"/>
                    </w:rPr>
                  </w:pPr>
                  <w:r>
                    <w:rPr>
                      <w:w w:val="101"/>
                      <w:sz w:val="14"/>
                    </w:rPr>
                    <w:t>3</w:t>
                  </w:r>
                </w:p>
              </w:txbxContent>
            </v:textbox>
            <w10:wrap anchorx="page"/>
          </v:shape>
        </w:pict>
      </w:r>
      <w:r w:rsidR="00696B06" w:rsidRPr="00696B06">
        <w:rPr>
          <w:rFonts w:ascii="Arial" w:hAnsi="Arial" w:cs="Arial"/>
          <w:w w:val="110"/>
          <w:sz w:val="22"/>
          <w:szCs w:val="22"/>
        </w:rPr>
        <w:t>co-encapsulating</w:t>
      </w:r>
      <w:r w:rsidR="00696B06" w:rsidRPr="00696B06">
        <w:rPr>
          <w:rFonts w:ascii="Arial" w:hAnsi="Arial" w:cs="Arial"/>
          <w:spacing w:val="-11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CA</w:t>
      </w:r>
      <w:r w:rsidR="00696B06" w:rsidRPr="00696B06">
        <w:rPr>
          <w:rFonts w:ascii="Arial" w:hAnsi="Arial" w:cs="Arial"/>
          <w:spacing w:val="-11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and</w:t>
      </w:r>
      <w:r w:rsidR="00696B06" w:rsidRPr="00696B06">
        <w:rPr>
          <w:rFonts w:ascii="Arial" w:hAnsi="Arial" w:cs="Arial"/>
          <w:spacing w:val="-11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rubisco.</w:t>
      </w:r>
      <w:r w:rsidR="00696B06" w:rsidRPr="00696B06">
        <w:rPr>
          <w:rFonts w:ascii="Arial" w:hAnsi="Arial" w:cs="Arial"/>
          <w:spacing w:val="3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Removing</w:t>
      </w:r>
      <w:r w:rsidR="00696B06" w:rsidRPr="00696B06">
        <w:rPr>
          <w:rFonts w:ascii="Arial" w:hAnsi="Arial" w:cs="Arial"/>
          <w:spacing w:val="-11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any</w:t>
      </w:r>
      <w:r w:rsidR="00696B06" w:rsidRPr="00696B06">
        <w:rPr>
          <w:rFonts w:ascii="Arial" w:hAnsi="Arial" w:cs="Arial"/>
          <w:spacing w:val="-11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of</w:t>
      </w:r>
      <w:r w:rsidR="00696B06" w:rsidRPr="00696B06">
        <w:rPr>
          <w:rFonts w:ascii="Arial" w:hAnsi="Arial" w:cs="Arial"/>
          <w:spacing w:val="-11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these</w:t>
      </w:r>
      <w:r w:rsidR="00696B06" w:rsidRPr="00696B06">
        <w:rPr>
          <w:rFonts w:ascii="Arial" w:hAnsi="Arial" w:cs="Arial"/>
          <w:spacing w:val="-11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stops</w:t>
      </w:r>
      <w:r w:rsidR="00696B06" w:rsidRPr="00696B06">
        <w:rPr>
          <w:rFonts w:ascii="Arial" w:hAnsi="Arial" w:cs="Arial"/>
          <w:spacing w:val="-11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i/>
          <w:w w:val="110"/>
          <w:sz w:val="22"/>
          <w:szCs w:val="22"/>
        </w:rPr>
        <w:t>α</w:t>
      </w:r>
      <w:r w:rsidR="00696B06" w:rsidRPr="00696B06">
        <w:rPr>
          <w:rFonts w:ascii="Arial" w:hAnsi="Arial" w:cs="Arial"/>
          <w:w w:val="110"/>
          <w:sz w:val="22"/>
          <w:szCs w:val="22"/>
        </w:rPr>
        <w:t>-CCM</w:t>
      </w:r>
      <w:r w:rsidR="00696B06" w:rsidRPr="00696B06">
        <w:rPr>
          <w:rFonts w:ascii="Arial" w:hAnsi="Arial" w:cs="Arial"/>
          <w:spacing w:val="-11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function</w:t>
      </w:r>
      <w:r w:rsidR="00696B06" w:rsidRPr="00696B06">
        <w:rPr>
          <w:rFonts w:ascii="Arial" w:hAnsi="Arial" w:cs="Arial"/>
          <w:spacing w:val="-11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in</w:t>
      </w:r>
      <w:r w:rsidR="00696B06" w:rsidRPr="00696B06">
        <w:rPr>
          <w:rFonts w:ascii="Arial" w:hAnsi="Arial" w:cs="Arial"/>
          <w:spacing w:val="-11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normal</w:t>
      </w:r>
      <w:r w:rsidR="00696B06" w:rsidRPr="00696B06">
        <w:rPr>
          <w:rFonts w:ascii="Arial" w:hAnsi="Arial" w:cs="Arial"/>
          <w:spacing w:val="-11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atmosphere. We</w:t>
      </w:r>
      <w:r w:rsidR="00696B06"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measured</w:t>
      </w:r>
      <w:r w:rsidR="00696B06"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the</w:t>
      </w:r>
      <w:r w:rsidR="00696B06"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effect</w:t>
      </w:r>
      <w:r w:rsidR="00696B06"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of</w:t>
      </w:r>
      <w:r w:rsidR="00696B06"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i/>
          <w:w w:val="110"/>
          <w:sz w:val="22"/>
          <w:szCs w:val="22"/>
        </w:rPr>
        <w:t>α</w:t>
      </w:r>
      <w:r w:rsidR="00696B06" w:rsidRPr="00696B06">
        <w:rPr>
          <w:rFonts w:ascii="Arial" w:hAnsi="Arial" w:cs="Arial"/>
          <w:w w:val="110"/>
          <w:sz w:val="22"/>
          <w:szCs w:val="22"/>
        </w:rPr>
        <w:t>-CCM</w:t>
      </w:r>
      <w:r w:rsidR="00696B06"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gene</w:t>
      </w:r>
      <w:r w:rsidR="00696B06"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knockouts</w:t>
      </w:r>
      <w:r w:rsidR="00696B06"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in</w:t>
      </w:r>
      <w:r w:rsidR="00696B06" w:rsidRPr="00696B06">
        <w:rPr>
          <w:rFonts w:ascii="Arial" w:hAnsi="Arial" w:cs="Arial"/>
          <w:spacing w:val="-3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i/>
          <w:w w:val="110"/>
          <w:sz w:val="22"/>
          <w:szCs w:val="22"/>
        </w:rPr>
        <w:t xml:space="preserve">H. neapolitanus </w:t>
      </w:r>
      <w:r w:rsidR="00696B06" w:rsidRPr="00696B06">
        <w:rPr>
          <w:rFonts w:ascii="Arial" w:hAnsi="Arial" w:cs="Arial"/>
          <w:w w:val="110"/>
          <w:sz w:val="22"/>
          <w:szCs w:val="22"/>
        </w:rPr>
        <w:t>across</w:t>
      </w:r>
      <w:r w:rsidR="00696B06"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different</w:t>
      </w:r>
      <w:r w:rsidR="00696B06" w:rsidRPr="00696B06">
        <w:rPr>
          <w:rFonts w:ascii="Arial" w:hAnsi="Arial" w:cs="Arial"/>
          <w:spacing w:val="-4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CO</w:t>
      </w:r>
      <w:r w:rsidR="00696B06" w:rsidRPr="00696B06">
        <w:rPr>
          <w:rFonts w:ascii="Arial" w:hAnsi="Arial" w:cs="Arial"/>
          <w:w w:val="110"/>
          <w:sz w:val="22"/>
          <w:szCs w:val="22"/>
          <w:vertAlign w:val="subscript"/>
        </w:rPr>
        <w:t>2</w:t>
      </w:r>
      <w:r w:rsidR="00696B06" w:rsidRPr="00696B06">
        <w:rPr>
          <w:rFonts w:ascii="Arial" w:hAnsi="Arial" w:cs="Arial"/>
          <w:w w:val="110"/>
          <w:sz w:val="22"/>
          <w:szCs w:val="22"/>
        </w:rPr>
        <w:t xml:space="preserve"> concentrations.</w:t>
      </w:r>
      <w:r w:rsidR="00696B06" w:rsidRPr="00696B06">
        <w:rPr>
          <w:rFonts w:ascii="Arial" w:hAnsi="Arial" w:cs="Arial"/>
          <w:spacing w:val="29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We also measured the CO</w:t>
      </w:r>
      <w:r w:rsidR="00696B06" w:rsidRPr="00696B06">
        <w:rPr>
          <w:rFonts w:ascii="Arial" w:hAnsi="Arial" w:cs="Arial"/>
          <w:w w:val="110"/>
          <w:sz w:val="22"/>
          <w:szCs w:val="22"/>
          <w:vertAlign w:val="subscript"/>
        </w:rPr>
        <w:t>2</w:t>
      </w:r>
      <w:r w:rsidR="00696B06" w:rsidRPr="00696B06">
        <w:rPr>
          <w:rFonts w:ascii="Arial" w:hAnsi="Arial" w:cs="Arial"/>
          <w:w w:val="110"/>
          <w:sz w:val="22"/>
          <w:szCs w:val="22"/>
        </w:rPr>
        <w:t xml:space="preserve"> dependent phenotypes of potential evolutionary intermediates in reporter strains of </w:t>
      </w:r>
      <w:r w:rsidR="00696B06" w:rsidRPr="00696B06">
        <w:rPr>
          <w:rFonts w:ascii="Arial" w:hAnsi="Arial" w:cs="Arial"/>
          <w:i/>
          <w:w w:val="110"/>
          <w:sz w:val="22"/>
          <w:szCs w:val="22"/>
        </w:rPr>
        <w:t>E. coli</w:t>
      </w:r>
      <w:r w:rsidR="00696B06" w:rsidRPr="00696B06">
        <w:rPr>
          <w:rFonts w:ascii="Arial" w:hAnsi="Arial" w:cs="Arial"/>
          <w:i/>
          <w:spacing w:val="29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 xml:space="preserve">and </w:t>
      </w:r>
      <w:r w:rsidR="00696B06" w:rsidRPr="00696B06">
        <w:rPr>
          <w:rFonts w:ascii="Arial" w:hAnsi="Arial" w:cs="Arial"/>
          <w:i/>
          <w:w w:val="110"/>
          <w:sz w:val="22"/>
          <w:szCs w:val="22"/>
        </w:rPr>
        <w:t>C. necator</w:t>
      </w:r>
      <w:r w:rsidR="00696B06" w:rsidRPr="00696B06">
        <w:rPr>
          <w:rFonts w:ascii="Arial" w:hAnsi="Arial" w:cs="Arial"/>
          <w:i/>
          <w:spacing w:val="31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that we constructed.</w:t>
      </w:r>
      <w:r w:rsidR="00696B06" w:rsidRPr="00696B06">
        <w:rPr>
          <w:rFonts w:ascii="Arial" w:hAnsi="Arial" w:cs="Arial"/>
          <w:spacing w:val="31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We modeled carbon fluxes as a function of growth rate and CO</w:t>
      </w:r>
      <w:r w:rsidR="00696B06" w:rsidRPr="00696B06">
        <w:rPr>
          <w:rFonts w:ascii="Arial" w:hAnsi="Arial" w:cs="Arial"/>
          <w:w w:val="110"/>
          <w:sz w:val="22"/>
          <w:szCs w:val="22"/>
          <w:vertAlign w:val="subscript"/>
        </w:rPr>
        <w:t>2</w:t>
      </w:r>
      <w:r w:rsidR="00696B06" w:rsidRPr="00696B06">
        <w:rPr>
          <w:rFonts w:ascii="Arial" w:hAnsi="Arial" w:cs="Arial"/>
          <w:w w:val="110"/>
          <w:sz w:val="22"/>
          <w:szCs w:val="22"/>
        </w:rPr>
        <w:t xml:space="preserve"> concentration.</w:t>
      </w:r>
      <w:r w:rsidR="00696B06" w:rsidRPr="00696B06">
        <w:rPr>
          <w:rFonts w:ascii="Arial" w:hAnsi="Arial" w:cs="Arial"/>
          <w:spacing w:val="36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This data suggested that as CO</w:t>
      </w:r>
      <w:r w:rsidR="00696B06" w:rsidRPr="00696B06">
        <w:rPr>
          <w:rFonts w:ascii="Arial" w:hAnsi="Arial" w:cs="Arial"/>
          <w:w w:val="110"/>
          <w:sz w:val="22"/>
          <w:szCs w:val="22"/>
          <w:vertAlign w:val="subscript"/>
        </w:rPr>
        <w:t>2</w:t>
      </w:r>
      <w:r w:rsidR="00696B06" w:rsidRPr="00696B06">
        <w:rPr>
          <w:rFonts w:ascii="Arial" w:hAnsi="Arial" w:cs="Arial"/>
          <w:w w:val="110"/>
          <w:sz w:val="22"/>
          <w:szCs w:val="22"/>
        </w:rPr>
        <w:t xml:space="preserve"> concentrations fall, HCO</w:t>
      </w:r>
      <w:r w:rsidR="00696B06" w:rsidRPr="00696B06">
        <w:rPr>
          <w:rFonts w:ascii="Arial" w:hAnsi="Arial" w:cs="Arial"/>
          <w:i/>
          <w:w w:val="110"/>
          <w:sz w:val="22"/>
          <w:szCs w:val="22"/>
          <w:vertAlign w:val="superscript"/>
        </w:rPr>
        <w:t>−</w:t>
      </w:r>
      <w:r w:rsidR="00696B06" w:rsidRPr="00696B06">
        <w:rPr>
          <w:rFonts w:ascii="Arial" w:hAnsi="Arial" w:cs="Arial"/>
          <w:i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becomes limiting before CO</w:t>
      </w:r>
      <w:r w:rsidR="00696B06" w:rsidRPr="00696B06">
        <w:rPr>
          <w:rFonts w:ascii="Arial" w:hAnsi="Arial" w:cs="Arial"/>
          <w:w w:val="110"/>
          <w:sz w:val="22"/>
          <w:szCs w:val="22"/>
          <w:vertAlign w:val="subscript"/>
        </w:rPr>
        <w:t>2</w:t>
      </w:r>
      <w:r w:rsidR="00696B06" w:rsidRPr="00696B06">
        <w:rPr>
          <w:rFonts w:ascii="Arial" w:hAnsi="Arial" w:cs="Arial"/>
          <w:w w:val="110"/>
          <w:sz w:val="22"/>
          <w:szCs w:val="22"/>
        </w:rPr>
        <w:t>.</w:t>
      </w:r>
      <w:r w:rsidR="00696B06" w:rsidRPr="00696B06">
        <w:rPr>
          <w:rFonts w:ascii="Arial" w:hAnsi="Arial" w:cs="Arial"/>
          <w:spacing w:val="35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This suggested that as CO</w:t>
      </w:r>
      <w:r w:rsidR="00696B06" w:rsidRPr="00696B06">
        <w:rPr>
          <w:rFonts w:ascii="Arial" w:hAnsi="Arial" w:cs="Arial"/>
          <w:w w:val="110"/>
          <w:sz w:val="22"/>
          <w:szCs w:val="22"/>
          <w:vertAlign w:val="subscript"/>
        </w:rPr>
        <w:t>2</w:t>
      </w:r>
      <w:r w:rsidR="00696B06" w:rsidRPr="00696B06">
        <w:rPr>
          <w:rFonts w:ascii="Arial" w:hAnsi="Arial" w:cs="Arial"/>
          <w:w w:val="110"/>
          <w:sz w:val="22"/>
          <w:szCs w:val="22"/>
        </w:rPr>
        <w:t xml:space="preserve"> started to fall either a pump or CA can help.</w:t>
      </w:r>
      <w:r w:rsidR="00696B06" w:rsidRPr="00696B06">
        <w:rPr>
          <w:rFonts w:ascii="Arial" w:hAnsi="Arial" w:cs="Arial"/>
          <w:spacing w:val="28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>As levels fall further CO</w:t>
      </w:r>
      <w:r w:rsidR="00696B06" w:rsidRPr="00696B06">
        <w:rPr>
          <w:rFonts w:ascii="Arial" w:hAnsi="Arial" w:cs="Arial"/>
          <w:w w:val="110"/>
          <w:sz w:val="22"/>
          <w:szCs w:val="22"/>
          <w:vertAlign w:val="subscript"/>
        </w:rPr>
        <w:t>2</w:t>
      </w:r>
      <w:r w:rsidR="00696B06" w:rsidRPr="00696B06">
        <w:rPr>
          <w:rFonts w:ascii="Arial" w:hAnsi="Arial" w:cs="Arial"/>
          <w:w w:val="110"/>
          <w:sz w:val="22"/>
          <w:szCs w:val="22"/>
        </w:rPr>
        <w:t xml:space="preserve"> and HCO</w:t>
      </w:r>
      <w:r w:rsidR="00696B06" w:rsidRPr="00696B06">
        <w:rPr>
          <w:rFonts w:ascii="Arial" w:hAnsi="Arial" w:cs="Arial"/>
          <w:i/>
          <w:w w:val="110"/>
          <w:sz w:val="22"/>
          <w:szCs w:val="22"/>
          <w:vertAlign w:val="superscript"/>
        </w:rPr>
        <w:t>−</w:t>
      </w:r>
      <w:r w:rsidR="00696B06" w:rsidRPr="00696B06">
        <w:rPr>
          <w:rFonts w:ascii="Arial" w:hAnsi="Arial" w:cs="Arial"/>
          <w:i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 xml:space="preserve">become co-limiting and having both a CA and a pump provides a benefit despite the potential for producing a futile cycle Eventually, only a full </w:t>
      </w:r>
      <w:r w:rsidR="00696B06" w:rsidRPr="00696B06">
        <w:rPr>
          <w:rFonts w:ascii="Arial" w:hAnsi="Arial" w:cs="Arial"/>
          <w:i/>
          <w:w w:val="110"/>
          <w:sz w:val="22"/>
          <w:szCs w:val="22"/>
        </w:rPr>
        <w:t>α</w:t>
      </w:r>
      <w:r w:rsidR="00696B06" w:rsidRPr="00696B06">
        <w:rPr>
          <w:rFonts w:ascii="Arial" w:hAnsi="Arial" w:cs="Arial"/>
          <w:w w:val="110"/>
          <w:sz w:val="22"/>
          <w:szCs w:val="22"/>
        </w:rPr>
        <w:t>-CCM will work.</w:t>
      </w:r>
      <w:r w:rsidR="00696B06" w:rsidRPr="00696B06">
        <w:rPr>
          <w:rFonts w:ascii="Arial" w:hAnsi="Arial" w:cs="Arial"/>
          <w:spacing w:val="26"/>
          <w:w w:val="110"/>
          <w:sz w:val="22"/>
          <w:szCs w:val="22"/>
        </w:rPr>
        <w:t xml:space="preserve"> </w:t>
      </w:r>
      <w:r w:rsidR="00696B06" w:rsidRPr="00696B06">
        <w:rPr>
          <w:rFonts w:ascii="Arial" w:hAnsi="Arial" w:cs="Arial"/>
          <w:w w:val="110"/>
          <w:sz w:val="22"/>
          <w:szCs w:val="22"/>
        </w:rPr>
        <w:t xml:space="preserve">This provides a potential path for the evolution of a </w:t>
      </w:r>
      <w:r w:rsidR="00696B06" w:rsidRPr="00696B06">
        <w:rPr>
          <w:rFonts w:ascii="Arial" w:hAnsi="Arial" w:cs="Arial"/>
          <w:i/>
          <w:w w:val="110"/>
          <w:sz w:val="22"/>
          <w:szCs w:val="22"/>
        </w:rPr>
        <w:t>α</w:t>
      </w:r>
      <w:r w:rsidR="00696B06" w:rsidRPr="00696B06">
        <w:rPr>
          <w:rFonts w:ascii="Arial" w:hAnsi="Arial" w:cs="Arial"/>
          <w:w w:val="110"/>
          <w:sz w:val="22"/>
          <w:szCs w:val="22"/>
        </w:rPr>
        <w:t>-CCM.</w:t>
      </w:r>
    </w:p>
    <w:p w14:paraId="0B5EFE87" w14:textId="77777777" w:rsidR="00696B06" w:rsidRPr="00696B06" w:rsidRDefault="00696B06" w:rsidP="00696B06">
      <w:pPr>
        <w:pStyle w:val="ListParagraph"/>
        <w:numPr>
          <w:ilvl w:val="1"/>
          <w:numId w:val="6"/>
        </w:numPr>
        <w:tabs>
          <w:tab w:val="left" w:pos="374"/>
        </w:tabs>
        <w:spacing w:line="249" w:lineRule="auto"/>
        <w:ind w:left="107" w:right="193" w:firstLine="0"/>
        <w:rPr>
          <w:rFonts w:ascii="Arial" w:hAnsi="Arial" w:cs="Arial"/>
        </w:rPr>
      </w:pPr>
      <w:r w:rsidRPr="00696B06">
        <w:rPr>
          <w:rFonts w:ascii="Arial" w:hAnsi="Arial" w:cs="Arial"/>
          <w:i/>
          <w:spacing w:val="-2"/>
          <w:w w:val="110"/>
        </w:rPr>
        <w:t>:</w:t>
      </w:r>
      <w:r w:rsidRPr="00696B06">
        <w:rPr>
          <w:rFonts w:ascii="Arial" w:hAnsi="Arial" w:cs="Arial"/>
          <w:i/>
          <w:spacing w:val="15"/>
          <w:w w:val="110"/>
        </w:rPr>
        <w:t xml:space="preserve"> </w:t>
      </w:r>
      <w:r w:rsidRPr="00696B06">
        <w:rPr>
          <w:rFonts w:ascii="Arial" w:hAnsi="Arial" w:cs="Arial"/>
          <w:i/>
          <w:spacing w:val="-2"/>
          <w:w w:val="110"/>
          <w:u w:val="single"/>
        </w:rPr>
        <w:t>My role</w:t>
      </w:r>
      <w:r w:rsidRPr="00696B06">
        <w:rPr>
          <w:rFonts w:ascii="Arial" w:hAnsi="Arial" w:cs="Arial"/>
          <w:i/>
          <w:spacing w:val="-12"/>
          <w:w w:val="110"/>
        </w:rPr>
        <w:t xml:space="preserve"> </w:t>
      </w:r>
      <w:r w:rsidRPr="00696B06">
        <w:rPr>
          <w:rFonts w:ascii="Arial" w:hAnsi="Arial" w:cs="Arial"/>
          <w:spacing w:val="-2"/>
          <w:w w:val="110"/>
        </w:rPr>
        <w:t>I</w:t>
      </w:r>
      <w:r w:rsidRPr="00696B06">
        <w:rPr>
          <w:rFonts w:ascii="Arial" w:hAnsi="Arial" w:cs="Arial"/>
          <w:spacing w:val="-4"/>
          <w:w w:val="110"/>
        </w:rPr>
        <w:t xml:space="preserve"> </w:t>
      </w:r>
      <w:r w:rsidRPr="00696B06">
        <w:rPr>
          <w:rFonts w:ascii="Arial" w:hAnsi="Arial" w:cs="Arial"/>
          <w:spacing w:val="-2"/>
          <w:w w:val="110"/>
        </w:rPr>
        <w:t>performed</w:t>
      </w:r>
      <w:r w:rsidRPr="00696B06">
        <w:rPr>
          <w:rFonts w:ascii="Arial" w:hAnsi="Arial" w:cs="Arial"/>
          <w:spacing w:val="-4"/>
          <w:w w:val="110"/>
        </w:rPr>
        <w:t xml:space="preserve"> </w:t>
      </w:r>
      <w:r w:rsidRPr="00696B06">
        <w:rPr>
          <w:rFonts w:ascii="Arial" w:hAnsi="Arial" w:cs="Arial"/>
          <w:spacing w:val="-2"/>
          <w:w w:val="110"/>
        </w:rPr>
        <w:t>a</w:t>
      </w:r>
      <w:r w:rsidRPr="00696B06">
        <w:rPr>
          <w:rFonts w:ascii="Arial" w:hAnsi="Arial" w:cs="Arial"/>
          <w:spacing w:val="-4"/>
          <w:w w:val="110"/>
        </w:rPr>
        <w:t xml:space="preserve"> </w:t>
      </w:r>
      <w:r w:rsidRPr="00696B06">
        <w:rPr>
          <w:rFonts w:ascii="Arial" w:hAnsi="Arial" w:cs="Arial"/>
          <w:spacing w:val="-2"/>
          <w:w w:val="110"/>
        </w:rPr>
        <w:t>massively</w:t>
      </w:r>
      <w:r w:rsidRPr="00696B06">
        <w:rPr>
          <w:rFonts w:ascii="Arial" w:hAnsi="Arial" w:cs="Arial"/>
          <w:spacing w:val="-4"/>
          <w:w w:val="110"/>
        </w:rPr>
        <w:t xml:space="preserve"> </w:t>
      </w:r>
      <w:r w:rsidRPr="00696B06">
        <w:rPr>
          <w:rFonts w:ascii="Arial" w:hAnsi="Arial" w:cs="Arial"/>
          <w:spacing w:val="-2"/>
          <w:w w:val="110"/>
        </w:rPr>
        <w:t>parallel</w:t>
      </w:r>
      <w:r w:rsidRPr="00696B06">
        <w:rPr>
          <w:rFonts w:ascii="Arial" w:hAnsi="Arial" w:cs="Arial"/>
          <w:spacing w:val="-4"/>
          <w:w w:val="110"/>
        </w:rPr>
        <w:t xml:space="preserve"> </w:t>
      </w:r>
      <w:r w:rsidRPr="00696B06">
        <w:rPr>
          <w:rFonts w:ascii="Arial" w:hAnsi="Arial" w:cs="Arial"/>
          <w:spacing w:val="-2"/>
          <w:w w:val="110"/>
        </w:rPr>
        <w:t>growth</w:t>
      </w:r>
      <w:r w:rsidRPr="00696B06">
        <w:rPr>
          <w:rFonts w:ascii="Arial" w:hAnsi="Arial" w:cs="Arial"/>
          <w:spacing w:val="-4"/>
          <w:w w:val="110"/>
        </w:rPr>
        <w:t xml:space="preserve"> </w:t>
      </w:r>
      <w:r w:rsidRPr="00696B06">
        <w:rPr>
          <w:rFonts w:ascii="Arial" w:hAnsi="Arial" w:cs="Arial"/>
          <w:spacing w:val="-2"/>
          <w:w w:val="110"/>
        </w:rPr>
        <w:t>assay</w:t>
      </w:r>
      <w:r w:rsidRPr="00696B06">
        <w:rPr>
          <w:rFonts w:ascii="Arial" w:hAnsi="Arial" w:cs="Arial"/>
          <w:spacing w:val="-4"/>
          <w:w w:val="110"/>
        </w:rPr>
        <w:t xml:space="preserve"> </w:t>
      </w:r>
      <w:r w:rsidRPr="00696B06">
        <w:rPr>
          <w:rFonts w:ascii="Arial" w:hAnsi="Arial" w:cs="Arial"/>
          <w:spacing w:val="-2"/>
          <w:w w:val="110"/>
        </w:rPr>
        <w:t>of</w:t>
      </w:r>
      <w:r w:rsidRPr="00696B06">
        <w:rPr>
          <w:rFonts w:ascii="Arial" w:hAnsi="Arial" w:cs="Arial"/>
          <w:spacing w:val="-4"/>
          <w:w w:val="110"/>
        </w:rPr>
        <w:t xml:space="preserve"> </w:t>
      </w:r>
      <w:r w:rsidRPr="00696B06">
        <w:rPr>
          <w:rFonts w:ascii="Arial" w:hAnsi="Arial" w:cs="Arial"/>
          <w:spacing w:val="-2"/>
          <w:w w:val="110"/>
        </w:rPr>
        <w:t>gene</w:t>
      </w:r>
      <w:r w:rsidRPr="00696B06">
        <w:rPr>
          <w:rFonts w:ascii="Arial" w:hAnsi="Arial" w:cs="Arial"/>
          <w:spacing w:val="-4"/>
          <w:w w:val="110"/>
        </w:rPr>
        <w:t xml:space="preserve"> </w:t>
      </w:r>
      <w:r w:rsidRPr="00696B06">
        <w:rPr>
          <w:rFonts w:ascii="Arial" w:hAnsi="Arial" w:cs="Arial"/>
          <w:spacing w:val="-2"/>
          <w:w w:val="110"/>
        </w:rPr>
        <w:t>knockouts</w:t>
      </w:r>
      <w:r w:rsidRPr="00696B06">
        <w:rPr>
          <w:rFonts w:ascii="Arial" w:hAnsi="Arial" w:cs="Arial"/>
          <w:spacing w:val="-4"/>
          <w:w w:val="110"/>
        </w:rPr>
        <w:t xml:space="preserve"> </w:t>
      </w:r>
      <w:r w:rsidRPr="00696B06">
        <w:rPr>
          <w:rFonts w:ascii="Arial" w:hAnsi="Arial" w:cs="Arial"/>
          <w:spacing w:val="-2"/>
          <w:w w:val="110"/>
        </w:rPr>
        <w:t>in</w:t>
      </w:r>
      <w:r w:rsidRPr="00696B06">
        <w:rPr>
          <w:rFonts w:ascii="Arial" w:hAnsi="Arial" w:cs="Arial"/>
          <w:spacing w:val="-4"/>
          <w:w w:val="110"/>
        </w:rPr>
        <w:t xml:space="preserve"> </w:t>
      </w:r>
      <w:r w:rsidRPr="00696B06">
        <w:rPr>
          <w:rFonts w:ascii="Arial" w:hAnsi="Arial" w:cs="Arial"/>
          <w:i/>
          <w:spacing w:val="-2"/>
          <w:w w:val="110"/>
        </w:rPr>
        <w:t>H. neapolitanus</w:t>
      </w:r>
      <w:r w:rsidRPr="00696B06">
        <w:rPr>
          <w:rFonts w:ascii="Arial" w:hAnsi="Arial" w:cs="Arial"/>
          <w:i/>
          <w:spacing w:val="9"/>
          <w:w w:val="110"/>
        </w:rPr>
        <w:t xml:space="preserve"> </w:t>
      </w:r>
      <w:r w:rsidRPr="00696B06">
        <w:rPr>
          <w:rFonts w:ascii="Arial" w:hAnsi="Arial" w:cs="Arial"/>
          <w:spacing w:val="-2"/>
          <w:w w:val="110"/>
        </w:rPr>
        <w:t xml:space="preserve">across </w:t>
      </w:r>
      <w:r w:rsidRPr="00696B06">
        <w:rPr>
          <w:rFonts w:ascii="Arial" w:hAnsi="Arial" w:cs="Arial"/>
          <w:w w:val="110"/>
        </w:rPr>
        <w:t>intermediate CO</w:t>
      </w:r>
      <w:r w:rsidRPr="00696B06">
        <w:rPr>
          <w:rFonts w:ascii="Arial" w:hAnsi="Arial" w:cs="Arial"/>
          <w:w w:val="110"/>
          <w:vertAlign w:val="subscript"/>
        </w:rPr>
        <w:t>2</w:t>
      </w:r>
      <w:r w:rsidRPr="00696B06">
        <w:rPr>
          <w:rFonts w:ascii="Arial" w:hAnsi="Arial" w:cs="Arial"/>
          <w:w w:val="110"/>
        </w:rPr>
        <w:t xml:space="preserve"> concentrations to identify CCM genes needed at intermediate CO</w:t>
      </w:r>
      <w:r w:rsidRPr="00696B06">
        <w:rPr>
          <w:rFonts w:ascii="Arial" w:hAnsi="Arial" w:cs="Arial"/>
          <w:w w:val="110"/>
          <w:vertAlign w:val="subscript"/>
        </w:rPr>
        <w:t>2</w:t>
      </w:r>
      <w:r w:rsidRPr="00696B06">
        <w:rPr>
          <w:rFonts w:ascii="Arial" w:hAnsi="Arial" w:cs="Arial"/>
          <w:w w:val="110"/>
        </w:rPr>
        <w:t xml:space="preserve"> concentrations.</w:t>
      </w:r>
    </w:p>
    <w:p w14:paraId="56574813" w14:textId="77777777" w:rsidR="00696B06" w:rsidRPr="00696B06" w:rsidRDefault="00696B06" w:rsidP="00696B06">
      <w:pPr>
        <w:pStyle w:val="ListParagraph"/>
        <w:numPr>
          <w:ilvl w:val="1"/>
          <w:numId w:val="6"/>
        </w:numPr>
        <w:tabs>
          <w:tab w:val="left" w:pos="374"/>
        </w:tabs>
        <w:spacing w:line="249" w:lineRule="auto"/>
        <w:ind w:right="443" w:firstLine="0"/>
        <w:rPr>
          <w:rFonts w:ascii="Arial" w:hAnsi="Arial" w:cs="Arial"/>
        </w:rPr>
      </w:pPr>
      <w:r w:rsidRPr="00696B06">
        <w:rPr>
          <w:rFonts w:ascii="Arial" w:hAnsi="Arial" w:cs="Arial"/>
          <w:i/>
          <w:w w:val="110"/>
        </w:rPr>
        <w:t>:</w:t>
      </w:r>
      <w:r w:rsidRPr="00696B06">
        <w:rPr>
          <w:rFonts w:ascii="Arial" w:hAnsi="Arial" w:cs="Arial"/>
          <w:i/>
          <w:spacing w:val="31"/>
          <w:w w:val="110"/>
        </w:rPr>
        <w:t xml:space="preserve"> </w:t>
      </w:r>
      <w:r w:rsidRPr="00696B06">
        <w:rPr>
          <w:rFonts w:ascii="Arial" w:hAnsi="Arial" w:cs="Arial"/>
          <w:i/>
          <w:w w:val="110"/>
          <w:u w:val="single"/>
        </w:rPr>
        <w:t>Influence/Application</w:t>
      </w:r>
      <w:r w:rsidRPr="00696B06">
        <w:rPr>
          <w:rFonts w:ascii="Arial" w:hAnsi="Arial" w:cs="Arial"/>
          <w:i/>
          <w:spacing w:val="-2"/>
          <w:w w:val="110"/>
        </w:rPr>
        <w:t xml:space="preserve"> </w:t>
      </w:r>
      <w:r w:rsidRPr="00696B06">
        <w:rPr>
          <w:rFonts w:ascii="Arial" w:hAnsi="Arial" w:cs="Arial"/>
          <w:w w:val="110"/>
        </w:rPr>
        <w:t xml:space="preserve">This work provides insight into the evolution of the </w:t>
      </w:r>
      <w:r w:rsidRPr="00696B06">
        <w:rPr>
          <w:rFonts w:ascii="Arial" w:hAnsi="Arial" w:cs="Arial"/>
          <w:i/>
          <w:w w:val="110"/>
        </w:rPr>
        <w:t>α</w:t>
      </w:r>
      <w:r w:rsidRPr="00696B06">
        <w:rPr>
          <w:rFonts w:ascii="Arial" w:hAnsi="Arial" w:cs="Arial"/>
          <w:w w:val="110"/>
        </w:rPr>
        <w:t xml:space="preserve">-CCM and into </w:t>
      </w:r>
      <w:r w:rsidRPr="00696B06">
        <w:rPr>
          <w:rFonts w:ascii="Arial" w:hAnsi="Arial" w:cs="Arial"/>
          <w:spacing w:val="-2"/>
          <w:w w:val="110"/>
        </w:rPr>
        <w:t>possible life strategies of modern organisms living in high CO</w:t>
      </w:r>
      <w:r w:rsidRPr="00696B06">
        <w:rPr>
          <w:rFonts w:ascii="Arial" w:hAnsi="Arial" w:cs="Arial"/>
          <w:spacing w:val="-2"/>
          <w:w w:val="110"/>
          <w:vertAlign w:val="subscript"/>
        </w:rPr>
        <w:t>2</w:t>
      </w:r>
      <w:r w:rsidRPr="00696B06">
        <w:rPr>
          <w:rFonts w:ascii="Arial" w:hAnsi="Arial" w:cs="Arial"/>
          <w:spacing w:val="-2"/>
          <w:w w:val="110"/>
        </w:rPr>
        <w:t xml:space="preserve"> environments.</w:t>
      </w:r>
      <w:r w:rsidRPr="00696B06">
        <w:rPr>
          <w:rFonts w:ascii="Arial" w:hAnsi="Arial" w:cs="Arial"/>
          <w:spacing w:val="15"/>
          <w:w w:val="110"/>
        </w:rPr>
        <w:t xml:space="preserve"> </w:t>
      </w:r>
      <w:r w:rsidRPr="00696B06">
        <w:rPr>
          <w:rFonts w:ascii="Arial" w:hAnsi="Arial" w:cs="Arial"/>
          <w:spacing w:val="-2"/>
          <w:w w:val="110"/>
        </w:rPr>
        <w:t xml:space="preserve">These advances might </w:t>
      </w:r>
      <w:r w:rsidRPr="00696B06">
        <w:rPr>
          <w:rFonts w:ascii="Arial" w:hAnsi="Arial" w:cs="Arial"/>
          <w:w w:val="110"/>
        </w:rPr>
        <w:t>also</w:t>
      </w:r>
      <w:r w:rsidRPr="00696B06">
        <w:rPr>
          <w:rFonts w:ascii="Arial" w:hAnsi="Arial" w:cs="Arial"/>
          <w:spacing w:val="-6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be</w:t>
      </w:r>
      <w:r w:rsidRPr="00696B06">
        <w:rPr>
          <w:rFonts w:ascii="Arial" w:hAnsi="Arial" w:cs="Arial"/>
          <w:spacing w:val="-6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useful</w:t>
      </w:r>
      <w:r w:rsidRPr="00696B06">
        <w:rPr>
          <w:rFonts w:ascii="Arial" w:hAnsi="Arial" w:cs="Arial"/>
          <w:spacing w:val="-6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for</w:t>
      </w:r>
      <w:r w:rsidRPr="00696B06">
        <w:rPr>
          <w:rFonts w:ascii="Arial" w:hAnsi="Arial" w:cs="Arial"/>
          <w:spacing w:val="-6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improving</w:t>
      </w:r>
      <w:r w:rsidRPr="00696B06">
        <w:rPr>
          <w:rFonts w:ascii="Arial" w:hAnsi="Arial" w:cs="Arial"/>
          <w:spacing w:val="-6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the</w:t>
      </w:r>
      <w:r w:rsidRPr="00696B06">
        <w:rPr>
          <w:rFonts w:ascii="Arial" w:hAnsi="Arial" w:cs="Arial"/>
          <w:spacing w:val="-6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growth</w:t>
      </w:r>
      <w:r w:rsidRPr="00696B06">
        <w:rPr>
          <w:rFonts w:ascii="Arial" w:hAnsi="Arial" w:cs="Arial"/>
          <w:spacing w:val="-6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of</w:t>
      </w:r>
      <w:r w:rsidRPr="00696B06">
        <w:rPr>
          <w:rFonts w:ascii="Arial" w:hAnsi="Arial" w:cs="Arial"/>
          <w:spacing w:val="-6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industrial</w:t>
      </w:r>
      <w:r w:rsidRPr="00696B06">
        <w:rPr>
          <w:rFonts w:ascii="Arial" w:hAnsi="Arial" w:cs="Arial"/>
          <w:spacing w:val="-6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autotrophs.</w:t>
      </w:r>
      <w:r w:rsidRPr="00696B06">
        <w:rPr>
          <w:rFonts w:ascii="Arial" w:hAnsi="Arial" w:cs="Arial"/>
          <w:spacing w:val="10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Further,</w:t>
      </w:r>
      <w:r w:rsidRPr="00696B06">
        <w:rPr>
          <w:rFonts w:ascii="Arial" w:hAnsi="Arial" w:cs="Arial"/>
          <w:spacing w:val="-6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showing</w:t>
      </w:r>
      <w:r w:rsidRPr="00696B06">
        <w:rPr>
          <w:rFonts w:ascii="Arial" w:hAnsi="Arial" w:cs="Arial"/>
          <w:spacing w:val="-6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expression</w:t>
      </w:r>
      <w:r w:rsidRPr="00696B06">
        <w:rPr>
          <w:rFonts w:ascii="Arial" w:hAnsi="Arial" w:cs="Arial"/>
          <w:spacing w:val="-6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of</w:t>
      </w:r>
      <w:r w:rsidRPr="00696B06">
        <w:rPr>
          <w:rFonts w:ascii="Arial" w:hAnsi="Arial" w:cs="Arial"/>
          <w:spacing w:val="-6"/>
          <w:w w:val="110"/>
        </w:rPr>
        <w:t xml:space="preserve"> </w:t>
      </w:r>
      <w:r w:rsidRPr="00696B06">
        <w:rPr>
          <w:rFonts w:ascii="Arial" w:hAnsi="Arial" w:cs="Arial"/>
          <w:w w:val="110"/>
        </w:rPr>
        <w:t xml:space="preserve">the pumps in </w:t>
      </w:r>
      <w:r w:rsidRPr="00696B06">
        <w:rPr>
          <w:rFonts w:ascii="Arial" w:hAnsi="Arial" w:cs="Arial"/>
          <w:i/>
          <w:w w:val="110"/>
        </w:rPr>
        <w:t>C. necator</w:t>
      </w:r>
      <w:r w:rsidRPr="00696B06">
        <w:rPr>
          <w:rFonts w:ascii="Arial" w:hAnsi="Arial" w:cs="Arial"/>
          <w:i/>
          <w:spacing w:val="28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offers the potential to improve bio-plastics production.</w:t>
      </w:r>
    </w:p>
    <w:p w14:paraId="6D74E23B" w14:textId="77777777" w:rsidR="00696B06" w:rsidRPr="00696B06" w:rsidRDefault="00696B06" w:rsidP="00696B06">
      <w:pPr>
        <w:pStyle w:val="BodyText"/>
        <w:spacing w:before="117" w:line="249" w:lineRule="auto"/>
        <w:ind w:left="307" w:right="509" w:hanging="200"/>
        <w:rPr>
          <w:rFonts w:ascii="Arial" w:hAnsi="Arial" w:cs="Arial"/>
          <w:sz w:val="22"/>
          <w:szCs w:val="22"/>
        </w:rPr>
      </w:pPr>
      <w:r w:rsidRPr="00696B06">
        <w:rPr>
          <w:rFonts w:ascii="Arial" w:hAnsi="Arial" w:cs="Arial"/>
          <w:w w:val="105"/>
          <w:sz w:val="22"/>
          <w:szCs w:val="22"/>
        </w:rPr>
        <w:t>Avi</w:t>
      </w:r>
      <w:r w:rsidRPr="00696B06">
        <w:rPr>
          <w:rFonts w:ascii="Arial" w:hAnsi="Arial" w:cs="Arial"/>
          <w:spacing w:val="21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I</w:t>
      </w:r>
      <w:r w:rsidRPr="00696B06">
        <w:rPr>
          <w:rFonts w:ascii="Arial" w:hAnsi="Arial" w:cs="Arial"/>
          <w:spacing w:val="21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Flamholz,</w:t>
      </w:r>
      <w:r w:rsidRPr="00696B06">
        <w:rPr>
          <w:rFonts w:ascii="Arial" w:hAnsi="Arial" w:cs="Arial"/>
          <w:spacing w:val="21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.</w:t>
      </w:r>
      <w:r w:rsidRPr="00696B06">
        <w:rPr>
          <w:rFonts w:ascii="Arial" w:hAnsi="Arial" w:cs="Arial"/>
          <w:spacing w:val="-16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.</w:t>
      </w:r>
      <w:r w:rsidRPr="00696B06">
        <w:rPr>
          <w:rFonts w:ascii="Arial" w:hAnsi="Arial" w:cs="Arial"/>
          <w:spacing w:val="-16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.,</w:t>
      </w:r>
      <w:r w:rsidRPr="00696B06">
        <w:rPr>
          <w:rFonts w:ascii="Arial" w:hAnsi="Arial" w:cs="Arial"/>
          <w:spacing w:val="21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John</w:t>
      </w:r>
      <w:r w:rsidRPr="00696B06">
        <w:rPr>
          <w:rFonts w:ascii="Arial" w:hAnsi="Arial" w:cs="Arial"/>
          <w:spacing w:val="21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J</w:t>
      </w:r>
      <w:r w:rsidRPr="00696B06">
        <w:rPr>
          <w:rFonts w:ascii="Arial" w:hAnsi="Arial" w:cs="Arial"/>
          <w:spacing w:val="21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Desmarais,</w:t>
      </w:r>
      <w:r w:rsidRPr="00696B06">
        <w:rPr>
          <w:rFonts w:ascii="Arial" w:hAnsi="Arial" w:cs="Arial"/>
          <w:spacing w:val="21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.</w:t>
      </w:r>
      <w:r w:rsidRPr="00696B06">
        <w:rPr>
          <w:rFonts w:ascii="Arial" w:hAnsi="Arial" w:cs="Arial"/>
          <w:spacing w:val="-16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.</w:t>
      </w:r>
      <w:r w:rsidRPr="00696B06">
        <w:rPr>
          <w:rFonts w:ascii="Arial" w:hAnsi="Arial" w:cs="Arial"/>
          <w:spacing w:val="-16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.</w:t>
      </w:r>
      <w:r w:rsidRPr="00696B06">
        <w:rPr>
          <w:rFonts w:ascii="Arial" w:hAnsi="Arial" w:cs="Arial"/>
          <w:spacing w:val="40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et</w:t>
      </w:r>
      <w:r w:rsidRPr="00696B06">
        <w:rPr>
          <w:rFonts w:ascii="Arial" w:hAnsi="Arial" w:cs="Arial"/>
          <w:spacing w:val="21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al.</w:t>
      </w:r>
      <w:r w:rsidRPr="00696B06">
        <w:rPr>
          <w:rFonts w:ascii="Arial" w:hAnsi="Arial" w:cs="Arial"/>
          <w:spacing w:val="21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(2022).</w:t>
      </w:r>
      <w:r w:rsidRPr="00696B06">
        <w:rPr>
          <w:rFonts w:ascii="Arial" w:hAnsi="Arial" w:cs="Arial"/>
          <w:spacing w:val="21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“Trajectories</w:t>
      </w:r>
      <w:r w:rsidRPr="00696B06">
        <w:rPr>
          <w:rFonts w:ascii="Arial" w:hAnsi="Arial" w:cs="Arial"/>
          <w:spacing w:val="21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for</w:t>
      </w:r>
      <w:r w:rsidRPr="00696B06">
        <w:rPr>
          <w:rFonts w:ascii="Arial" w:hAnsi="Arial" w:cs="Arial"/>
          <w:spacing w:val="21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the</w:t>
      </w:r>
      <w:r w:rsidRPr="00696B06">
        <w:rPr>
          <w:rFonts w:ascii="Arial" w:hAnsi="Arial" w:cs="Arial"/>
          <w:spacing w:val="21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evolution</w:t>
      </w:r>
      <w:r w:rsidRPr="00696B06">
        <w:rPr>
          <w:rFonts w:ascii="Arial" w:hAnsi="Arial" w:cs="Arial"/>
          <w:spacing w:val="21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of</w:t>
      </w:r>
      <w:r w:rsidRPr="00696B06">
        <w:rPr>
          <w:rFonts w:ascii="Arial" w:hAnsi="Arial" w:cs="Arial"/>
          <w:spacing w:val="21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bacterial CO</w:t>
      </w:r>
      <w:r w:rsidRPr="00696B06">
        <w:rPr>
          <w:rFonts w:ascii="Arial" w:hAnsi="Arial" w:cs="Arial"/>
          <w:w w:val="105"/>
          <w:sz w:val="22"/>
          <w:szCs w:val="22"/>
          <w:vertAlign w:val="subscript"/>
        </w:rPr>
        <w:t>2</w:t>
      </w:r>
      <w:r w:rsidRPr="00696B06">
        <w:rPr>
          <w:rFonts w:ascii="Arial" w:hAnsi="Arial" w:cs="Arial"/>
          <w:w w:val="105"/>
          <w:sz w:val="22"/>
          <w:szCs w:val="22"/>
        </w:rPr>
        <w:t xml:space="preserve">-concentrating mechanisms”. In: </w:t>
      </w:r>
      <w:r w:rsidRPr="00696B06">
        <w:rPr>
          <w:rFonts w:ascii="Arial" w:hAnsi="Arial" w:cs="Arial"/>
          <w:i/>
          <w:w w:val="105"/>
          <w:sz w:val="22"/>
          <w:szCs w:val="22"/>
        </w:rPr>
        <w:t>Proceedings of the National Academy of Sciences</w:t>
      </w:r>
      <w:r w:rsidRPr="00696B06">
        <w:rPr>
          <w:rFonts w:ascii="Arial" w:hAnsi="Arial" w:cs="Arial"/>
          <w:i/>
          <w:spacing w:val="40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 xml:space="preserve">119.49, </w:t>
      </w:r>
      <w:r w:rsidRPr="00696B06">
        <w:rPr>
          <w:rFonts w:ascii="Arial" w:hAnsi="Arial" w:cs="Arial"/>
          <w:spacing w:val="-2"/>
          <w:sz w:val="22"/>
          <w:szCs w:val="22"/>
        </w:rPr>
        <w:t>e2210539119.</w:t>
      </w:r>
      <w:r w:rsidRPr="00696B06">
        <w:rPr>
          <w:rFonts w:ascii="Arial" w:hAnsi="Arial" w:cs="Arial"/>
          <w:spacing w:val="-8"/>
          <w:sz w:val="22"/>
          <w:szCs w:val="22"/>
        </w:rPr>
        <w:t xml:space="preserve"> </w:t>
      </w:r>
      <w:proofErr w:type="spellStart"/>
      <w:r w:rsidRPr="00696B06">
        <w:rPr>
          <w:rFonts w:ascii="Arial" w:hAnsi="Arial" w:cs="Arial"/>
          <w:spacing w:val="-2"/>
          <w:sz w:val="22"/>
          <w:szCs w:val="22"/>
        </w:rPr>
        <w:t>doi</w:t>
      </w:r>
      <w:proofErr w:type="spellEnd"/>
      <w:r w:rsidRPr="00696B06">
        <w:rPr>
          <w:rFonts w:ascii="Arial" w:hAnsi="Arial" w:cs="Arial"/>
          <w:spacing w:val="-2"/>
          <w:sz w:val="22"/>
          <w:szCs w:val="22"/>
        </w:rPr>
        <w:t>:</w:t>
      </w:r>
      <w:r w:rsidRPr="00696B06">
        <w:rPr>
          <w:rFonts w:ascii="Arial" w:hAnsi="Arial" w:cs="Arial"/>
          <w:spacing w:val="-7"/>
          <w:sz w:val="22"/>
          <w:szCs w:val="22"/>
        </w:rPr>
        <w:t xml:space="preserve"> </w:t>
      </w:r>
      <w:r w:rsidRPr="00696B06">
        <w:rPr>
          <w:rFonts w:ascii="Arial" w:hAnsi="Arial" w:cs="Arial"/>
          <w:spacing w:val="-2"/>
          <w:sz w:val="22"/>
          <w:szCs w:val="22"/>
        </w:rPr>
        <w:t>10.1073/pnas.2210539119.</w:t>
      </w:r>
    </w:p>
    <w:p w14:paraId="0955EF46" w14:textId="77777777" w:rsidR="00696B06" w:rsidRPr="00696B06" w:rsidRDefault="00696B06" w:rsidP="00696B06">
      <w:pPr>
        <w:pStyle w:val="Heading1"/>
        <w:rPr>
          <w:rFonts w:ascii="Arial" w:hAnsi="Arial" w:cs="Arial"/>
          <w:sz w:val="22"/>
          <w:szCs w:val="22"/>
        </w:rPr>
      </w:pPr>
      <w:r w:rsidRPr="00696B06">
        <w:rPr>
          <w:rFonts w:ascii="Arial" w:hAnsi="Arial" w:cs="Arial"/>
          <w:w w:val="115"/>
          <w:sz w:val="22"/>
          <w:szCs w:val="22"/>
        </w:rPr>
        <w:t>Contribution</w:t>
      </w:r>
      <w:r w:rsidRPr="00696B06">
        <w:rPr>
          <w:rFonts w:ascii="Arial" w:hAnsi="Arial" w:cs="Arial"/>
          <w:spacing w:val="13"/>
          <w:w w:val="115"/>
          <w:sz w:val="22"/>
          <w:szCs w:val="22"/>
        </w:rPr>
        <w:t xml:space="preserve"> </w:t>
      </w:r>
      <w:r w:rsidRPr="00696B06">
        <w:rPr>
          <w:rFonts w:ascii="Arial" w:hAnsi="Arial" w:cs="Arial"/>
          <w:w w:val="115"/>
          <w:sz w:val="22"/>
          <w:szCs w:val="22"/>
        </w:rPr>
        <w:t>3:</w:t>
      </w:r>
      <w:r w:rsidRPr="00696B06">
        <w:rPr>
          <w:rFonts w:ascii="Arial" w:hAnsi="Arial" w:cs="Arial"/>
          <w:spacing w:val="39"/>
          <w:w w:val="115"/>
          <w:sz w:val="22"/>
          <w:szCs w:val="22"/>
        </w:rPr>
        <w:t xml:space="preserve"> </w:t>
      </w:r>
      <w:r w:rsidRPr="00696B06">
        <w:rPr>
          <w:rFonts w:ascii="Arial" w:hAnsi="Arial" w:cs="Arial"/>
          <w:w w:val="115"/>
          <w:sz w:val="22"/>
          <w:szCs w:val="22"/>
        </w:rPr>
        <w:t>General</w:t>
      </w:r>
      <w:r w:rsidRPr="00696B06">
        <w:rPr>
          <w:rFonts w:ascii="Arial" w:hAnsi="Arial" w:cs="Arial"/>
          <w:spacing w:val="13"/>
          <w:w w:val="115"/>
          <w:sz w:val="22"/>
          <w:szCs w:val="22"/>
        </w:rPr>
        <w:t xml:space="preserve"> </w:t>
      </w:r>
      <w:r w:rsidRPr="00696B06">
        <w:rPr>
          <w:rFonts w:ascii="Arial" w:hAnsi="Arial" w:cs="Arial"/>
          <w:w w:val="115"/>
          <w:sz w:val="22"/>
          <w:szCs w:val="22"/>
        </w:rPr>
        <w:t>epistasis</w:t>
      </w:r>
      <w:r w:rsidRPr="00696B06">
        <w:rPr>
          <w:rFonts w:ascii="Arial" w:hAnsi="Arial" w:cs="Arial"/>
          <w:spacing w:val="14"/>
          <w:w w:val="115"/>
          <w:sz w:val="22"/>
          <w:szCs w:val="22"/>
        </w:rPr>
        <w:t xml:space="preserve"> </w:t>
      </w:r>
      <w:r w:rsidRPr="00696B06">
        <w:rPr>
          <w:rFonts w:ascii="Arial" w:hAnsi="Arial" w:cs="Arial"/>
          <w:w w:val="115"/>
          <w:sz w:val="22"/>
          <w:szCs w:val="22"/>
        </w:rPr>
        <w:t>protein</w:t>
      </w:r>
      <w:r w:rsidRPr="00696B06">
        <w:rPr>
          <w:rFonts w:ascii="Arial" w:hAnsi="Arial" w:cs="Arial"/>
          <w:spacing w:val="14"/>
          <w:w w:val="115"/>
          <w:sz w:val="22"/>
          <w:szCs w:val="22"/>
        </w:rPr>
        <w:t xml:space="preserve"> </w:t>
      </w:r>
      <w:r w:rsidRPr="00696B06">
        <w:rPr>
          <w:rFonts w:ascii="Arial" w:hAnsi="Arial" w:cs="Arial"/>
          <w:w w:val="115"/>
          <w:sz w:val="22"/>
          <w:szCs w:val="22"/>
        </w:rPr>
        <w:t>fitness</w:t>
      </w:r>
      <w:r w:rsidRPr="00696B06">
        <w:rPr>
          <w:rFonts w:ascii="Arial" w:hAnsi="Arial" w:cs="Arial"/>
          <w:spacing w:val="14"/>
          <w:w w:val="115"/>
          <w:sz w:val="22"/>
          <w:szCs w:val="22"/>
        </w:rPr>
        <w:t xml:space="preserve"> </w:t>
      </w:r>
      <w:r w:rsidRPr="00696B06">
        <w:rPr>
          <w:rFonts w:ascii="Arial" w:hAnsi="Arial" w:cs="Arial"/>
          <w:w w:val="115"/>
          <w:sz w:val="22"/>
          <w:szCs w:val="22"/>
        </w:rPr>
        <w:t>landscape</w:t>
      </w:r>
      <w:r w:rsidRPr="00696B06">
        <w:rPr>
          <w:rFonts w:ascii="Arial" w:hAnsi="Arial" w:cs="Arial"/>
          <w:spacing w:val="14"/>
          <w:w w:val="115"/>
          <w:sz w:val="22"/>
          <w:szCs w:val="22"/>
        </w:rPr>
        <w:t xml:space="preserve"> </w:t>
      </w:r>
      <w:r w:rsidRPr="00696B06">
        <w:rPr>
          <w:rFonts w:ascii="Arial" w:hAnsi="Arial" w:cs="Arial"/>
          <w:w w:val="115"/>
          <w:sz w:val="22"/>
          <w:szCs w:val="22"/>
        </w:rPr>
        <w:t>mapping</w:t>
      </w:r>
      <w:r w:rsidRPr="00696B06">
        <w:rPr>
          <w:rFonts w:ascii="Arial" w:hAnsi="Arial" w:cs="Arial"/>
          <w:spacing w:val="13"/>
          <w:w w:val="115"/>
          <w:sz w:val="22"/>
          <w:szCs w:val="22"/>
        </w:rPr>
        <w:t xml:space="preserve"> </w:t>
      </w:r>
      <w:r w:rsidRPr="00696B06">
        <w:rPr>
          <w:rFonts w:ascii="Arial" w:hAnsi="Arial" w:cs="Arial"/>
          <w:w w:val="115"/>
          <w:sz w:val="22"/>
          <w:szCs w:val="22"/>
        </w:rPr>
        <w:t>and</w:t>
      </w:r>
      <w:r w:rsidRPr="00696B06">
        <w:rPr>
          <w:rFonts w:ascii="Arial" w:hAnsi="Arial" w:cs="Arial"/>
          <w:spacing w:val="14"/>
          <w:w w:val="115"/>
          <w:sz w:val="22"/>
          <w:szCs w:val="22"/>
        </w:rPr>
        <w:t xml:space="preserve"> </w:t>
      </w:r>
      <w:r w:rsidRPr="00696B06">
        <w:rPr>
          <w:rFonts w:ascii="Arial" w:hAnsi="Arial" w:cs="Arial"/>
          <w:spacing w:val="-2"/>
          <w:w w:val="115"/>
          <w:sz w:val="22"/>
          <w:szCs w:val="22"/>
        </w:rPr>
        <w:t>design:</w:t>
      </w:r>
    </w:p>
    <w:p w14:paraId="7ADE4A7E" w14:textId="6D0ECC64" w:rsidR="00696B06" w:rsidRPr="00696B06" w:rsidRDefault="00696B06" w:rsidP="00696B06">
      <w:pPr>
        <w:pStyle w:val="ListParagraph"/>
        <w:numPr>
          <w:ilvl w:val="1"/>
          <w:numId w:val="5"/>
        </w:numPr>
        <w:tabs>
          <w:tab w:val="left" w:pos="374"/>
        </w:tabs>
        <w:spacing w:before="9" w:line="249" w:lineRule="auto"/>
        <w:ind w:left="90" w:right="162" w:firstLine="18"/>
        <w:rPr>
          <w:rFonts w:ascii="Arial" w:hAnsi="Arial" w:cs="Arial"/>
        </w:rPr>
      </w:pPr>
      <w:r w:rsidRPr="00696B06">
        <w:rPr>
          <w:rFonts w:ascii="Arial" w:hAnsi="Arial" w:cs="Arial"/>
          <w:i/>
          <w:w w:val="105"/>
        </w:rPr>
        <w:t>:</w:t>
      </w:r>
      <w:r w:rsidRPr="00696B06">
        <w:rPr>
          <w:rFonts w:ascii="Arial" w:hAnsi="Arial" w:cs="Arial"/>
          <w:i/>
          <w:spacing w:val="41"/>
          <w:w w:val="105"/>
        </w:rPr>
        <w:t xml:space="preserve"> </w:t>
      </w:r>
      <w:r w:rsidRPr="00696B06">
        <w:rPr>
          <w:rFonts w:ascii="Arial" w:hAnsi="Arial" w:cs="Arial"/>
          <w:i/>
          <w:w w:val="105"/>
          <w:u w:val="single"/>
        </w:rPr>
        <w:t>Historical background</w:t>
      </w:r>
      <w:r w:rsidRPr="00696B06">
        <w:rPr>
          <w:rFonts w:ascii="Arial" w:hAnsi="Arial" w:cs="Arial"/>
          <w:i/>
          <w:w w:val="105"/>
        </w:rPr>
        <w:t xml:space="preserve"> </w:t>
      </w:r>
      <w:r w:rsidRPr="00696B06">
        <w:rPr>
          <w:rFonts w:ascii="Arial" w:hAnsi="Arial" w:cs="Arial"/>
          <w:w w:val="105"/>
        </w:rPr>
        <w:t>Mutational scanning maps a protein’s fitness landscape by measuring the fitness of all single mutants.</w:t>
      </w:r>
      <w:r w:rsidRPr="00696B06">
        <w:rPr>
          <w:rFonts w:ascii="Arial" w:hAnsi="Arial" w:cs="Arial"/>
          <w:spacing w:val="3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This information is used for variant effect prediction and design.</w:t>
      </w:r>
      <w:r w:rsidRPr="00696B06">
        <w:rPr>
          <w:rFonts w:ascii="Arial" w:hAnsi="Arial" w:cs="Arial"/>
          <w:spacing w:val="3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However,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mutational</w:t>
      </w:r>
      <w:r w:rsidRPr="00696B06">
        <w:rPr>
          <w:rFonts w:ascii="Arial" w:hAnsi="Arial" w:cs="Arial"/>
          <w:spacing w:val="2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scanning</w:t>
      </w:r>
      <w:r w:rsidRPr="00696B06">
        <w:rPr>
          <w:rFonts w:ascii="Arial" w:hAnsi="Arial" w:cs="Arial"/>
          <w:spacing w:val="2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experiments</w:t>
      </w:r>
      <w:r w:rsidRPr="00696B06">
        <w:rPr>
          <w:rFonts w:ascii="Arial" w:hAnsi="Arial" w:cs="Arial"/>
          <w:spacing w:val="2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require</w:t>
      </w:r>
      <w:r w:rsidRPr="00696B06">
        <w:rPr>
          <w:rFonts w:ascii="Arial" w:hAnsi="Arial" w:cs="Arial"/>
          <w:spacing w:val="2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production</w:t>
      </w:r>
      <w:r w:rsidRPr="00696B06">
        <w:rPr>
          <w:rFonts w:ascii="Arial" w:hAnsi="Arial" w:cs="Arial"/>
          <w:spacing w:val="2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of</w:t>
      </w:r>
      <w:r w:rsidRPr="00696B06">
        <w:rPr>
          <w:rFonts w:ascii="Arial" w:hAnsi="Arial" w:cs="Arial"/>
          <w:spacing w:val="2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all</w:t>
      </w:r>
      <w:r w:rsidRPr="00696B06">
        <w:rPr>
          <w:rFonts w:ascii="Arial" w:hAnsi="Arial" w:cs="Arial"/>
          <w:spacing w:val="2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single</w:t>
      </w:r>
      <w:r w:rsidRPr="00696B06">
        <w:rPr>
          <w:rFonts w:ascii="Arial" w:hAnsi="Arial" w:cs="Arial"/>
          <w:spacing w:val="2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mutants</w:t>
      </w:r>
      <w:r w:rsidRPr="00696B06">
        <w:rPr>
          <w:rFonts w:ascii="Arial" w:hAnsi="Arial" w:cs="Arial"/>
          <w:spacing w:val="2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and</w:t>
      </w:r>
      <w:r w:rsidRPr="00696B06">
        <w:rPr>
          <w:rFonts w:ascii="Arial" w:hAnsi="Arial" w:cs="Arial"/>
          <w:spacing w:val="2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only</w:t>
      </w:r>
      <w:r w:rsidRPr="00696B06">
        <w:rPr>
          <w:rFonts w:ascii="Arial" w:hAnsi="Arial" w:cs="Arial"/>
          <w:spacing w:val="2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provide</w:t>
      </w:r>
      <w:r w:rsidRPr="00696B06">
        <w:rPr>
          <w:rFonts w:ascii="Arial" w:hAnsi="Arial" w:cs="Arial"/>
          <w:spacing w:val="2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information on</w:t>
      </w:r>
      <w:r w:rsidRPr="00696B06">
        <w:rPr>
          <w:rFonts w:ascii="Arial" w:hAnsi="Arial" w:cs="Arial"/>
          <w:spacing w:val="2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fitness</w:t>
      </w:r>
      <w:r w:rsidRPr="00696B06">
        <w:rPr>
          <w:rFonts w:ascii="Arial" w:hAnsi="Arial" w:cs="Arial"/>
          <w:spacing w:val="2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in</w:t>
      </w:r>
      <w:r w:rsidRPr="00696B06">
        <w:rPr>
          <w:rFonts w:ascii="Arial" w:hAnsi="Arial" w:cs="Arial"/>
          <w:spacing w:val="2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the</w:t>
      </w:r>
      <w:r w:rsidRPr="00696B06">
        <w:rPr>
          <w:rFonts w:ascii="Arial" w:hAnsi="Arial" w:cs="Arial"/>
          <w:spacing w:val="2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protein’s</w:t>
      </w:r>
      <w:r w:rsidRPr="00696B06">
        <w:rPr>
          <w:rFonts w:ascii="Arial" w:hAnsi="Arial" w:cs="Arial"/>
          <w:spacing w:val="2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local</w:t>
      </w:r>
      <w:r w:rsidRPr="00696B06">
        <w:rPr>
          <w:rFonts w:ascii="Arial" w:hAnsi="Arial" w:cs="Arial"/>
          <w:spacing w:val="2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context,</w:t>
      </w:r>
      <w:r w:rsidRPr="00696B06">
        <w:rPr>
          <w:rFonts w:ascii="Arial" w:hAnsi="Arial" w:cs="Arial"/>
          <w:spacing w:val="2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limiting</w:t>
      </w:r>
      <w:r w:rsidRPr="00696B06">
        <w:rPr>
          <w:rFonts w:ascii="Arial" w:hAnsi="Arial" w:cs="Arial"/>
          <w:spacing w:val="2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their</w:t>
      </w:r>
      <w:r w:rsidRPr="00696B06">
        <w:rPr>
          <w:rFonts w:ascii="Arial" w:hAnsi="Arial" w:cs="Arial"/>
          <w:spacing w:val="2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utility</w:t>
      </w:r>
      <w:r w:rsidRPr="00696B06">
        <w:rPr>
          <w:rFonts w:ascii="Arial" w:hAnsi="Arial" w:cs="Arial"/>
          <w:spacing w:val="2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for</w:t>
      </w:r>
      <w:r w:rsidRPr="00696B06">
        <w:rPr>
          <w:rFonts w:ascii="Arial" w:hAnsi="Arial" w:cs="Arial"/>
          <w:spacing w:val="2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divergent</w:t>
      </w:r>
      <w:r w:rsidRPr="00696B06">
        <w:rPr>
          <w:rFonts w:ascii="Arial" w:hAnsi="Arial" w:cs="Arial"/>
          <w:spacing w:val="2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proteins.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Being</w:t>
      </w:r>
      <w:r w:rsidRPr="00696B06">
        <w:rPr>
          <w:rFonts w:ascii="Arial" w:hAnsi="Arial" w:cs="Arial"/>
          <w:spacing w:val="2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able</w:t>
      </w:r>
      <w:r w:rsidRPr="00696B06">
        <w:rPr>
          <w:rFonts w:ascii="Arial" w:hAnsi="Arial" w:cs="Arial"/>
          <w:spacing w:val="2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to</w:t>
      </w:r>
      <w:r w:rsidRPr="00696B06">
        <w:rPr>
          <w:rFonts w:ascii="Arial" w:hAnsi="Arial" w:cs="Arial"/>
          <w:spacing w:val="2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learn from</w:t>
      </w:r>
      <w:r w:rsidRPr="00696B06">
        <w:rPr>
          <w:rFonts w:ascii="Arial" w:hAnsi="Arial" w:cs="Arial"/>
          <w:spacing w:val="3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data</w:t>
      </w:r>
      <w:r w:rsidRPr="00696B06">
        <w:rPr>
          <w:rFonts w:ascii="Arial" w:hAnsi="Arial" w:cs="Arial"/>
          <w:spacing w:val="3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sets</w:t>
      </w:r>
      <w:r w:rsidRPr="00696B06">
        <w:rPr>
          <w:rFonts w:ascii="Arial" w:hAnsi="Arial" w:cs="Arial"/>
          <w:spacing w:val="3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that</w:t>
      </w:r>
      <w:r w:rsidRPr="00696B06">
        <w:rPr>
          <w:rFonts w:ascii="Arial" w:hAnsi="Arial" w:cs="Arial"/>
          <w:spacing w:val="3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are</w:t>
      </w:r>
      <w:r w:rsidRPr="00696B06">
        <w:rPr>
          <w:rFonts w:ascii="Arial" w:hAnsi="Arial" w:cs="Arial"/>
          <w:spacing w:val="3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easier</w:t>
      </w:r>
      <w:r w:rsidRPr="00696B06">
        <w:rPr>
          <w:rFonts w:ascii="Arial" w:hAnsi="Arial" w:cs="Arial"/>
          <w:spacing w:val="3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to</w:t>
      </w:r>
      <w:r w:rsidRPr="00696B06">
        <w:rPr>
          <w:rFonts w:ascii="Arial" w:hAnsi="Arial" w:cs="Arial"/>
          <w:spacing w:val="3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generate</w:t>
      </w:r>
      <w:r w:rsidRPr="00696B06">
        <w:rPr>
          <w:rFonts w:ascii="Arial" w:hAnsi="Arial" w:cs="Arial"/>
          <w:spacing w:val="3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and</w:t>
      </w:r>
      <w:r w:rsidRPr="00696B06">
        <w:rPr>
          <w:rFonts w:ascii="Arial" w:hAnsi="Arial" w:cs="Arial"/>
          <w:spacing w:val="3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provide</w:t>
      </w:r>
      <w:r w:rsidRPr="00696B06">
        <w:rPr>
          <w:rFonts w:ascii="Arial" w:hAnsi="Arial" w:cs="Arial"/>
          <w:spacing w:val="3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information</w:t>
      </w:r>
      <w:r w:rsidRPr="00696B06">
        <w:rPr>
          <w:rFonts w:ascii="Arial" w:hAnsi="Arial" w:cs="Arial"/>
          <w:spacing w:val="3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over</w:t>
      </w:r>
      <w:r w:rsidRPr="00696B06">
        <w:rPr>
          <w:rFonts w:ascii="Arial" w:hAnsi="Arial" w:cs="Arial"/>
          <w:spacing w:val="3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</w:t>
      </w:r>
      <w:r w:rsidRPr="00696B06">
        <w:rPr>
          <w:rFonts w:ascii="Arial" w:hAnsi="Arial" w:cs="Arial"/>
          <w:spacing w:val="3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wider</w:t>
      </w:r>
      <w:r w:rsidRPr="00696B06">
        <w:rPr>
          <w:rFonts w:ascii="Arial" w:hAnsi="Arial" w:cs="Arial"/>
          <w:spacing w:val="3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area</w:t>
      </w:r>
      <w:r w:rsidRPr="00696B06">
        <w:rPr>
          <w:rFonts w:ascii="Arial" w:hAnsi="Arial" w:cs="Arial"/>
          <w:spacing w:val="3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would</w:t>
      </w:r>
      <w:r w:rsidRPr="00696B06">
        <w:rPr>
          <w:rFonts w:ascii="Arial" w:hAnsi="Arial" w:cs="Arial"/>
          <w:spacing w:val="3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be</w:t>
      </w:r>
      <w:r w:rsidRPr="00696B06">
        <w:rPr>
          <w:rFonts w:ascii="Arial" w:hAnsi="Arial" w:cs="Arial"/>
          <w:spacing w:val="3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greatly beneficial.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Current efforts to learn from random mutagenesis have relied on neural networks or linear</w:t>
      </w:r>
      <w:r w:rsidRPr="00696B06">
        <w:rPr>
          <w:rFonts w:ascii="Arial" w:hAnsi="Arial" w:cs="Arial"/>
          <w:spacing w:val="8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methods.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However,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linear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methods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miss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nonlinearities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in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the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data’s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true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structure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and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neural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networks cannot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be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inspected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to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gain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insight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into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function.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General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epistatic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models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capture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nonlinear</w:t>
      </w:r>
      <w:r>
        <w:rPr>
          <w:rFonts w:ascii="Arial" w:hAnsi="Arial" w:cs="Arial"/>
          <w:w w:val="105"/>
        </w:rPr>
        <w:t xml:space="preserve"> </w:t>
      </w:r>
      <w:r w:rsidRPr="00696B06">
        <w:rPr>
          <w:rFonts w:ascii="Arial" w:hAnsi="Arial" w:cs="Arial"/>
          <w:w w:val="110"/>
        </w:rPr>
        <w:t xml:space="preserve">genotype-phenotype relationships without sacrificing interpretability but have not </w:t>
      </w:r>
      <w:r w:rsidRPr="00696B06">
        <w:rPr>
          <w:rFonts w:ascii="Arial" w:hAnsi="Arial" w:cs="Arial"/>
          <w:w w:val="110"/>
        </w:rPr>
        <w:lastRenderedPageBreak/>
        <w:t>been applied to protein</w:t>
      </w:r>
      <w:r w:rsidRPr="00696B06">
        <w:rPr>
          <w:rFonts w:ascii="Arial" w:hAnsi="Arial" w:cs="Arial"/>
          <w:spacing w:val="-8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design.</w:t>
      </w:r>
      <w:r w:rsidRPr="00696B06">
        <w:rPr>
          <w:rFonts w:ascii="Arial" w:hAnsi="Arial" w:cs="Arial"/>
          <w:spacing w:val="10"/>
          <w:w w:val="110"/>
        </w:rPr>
        <w:t xml:space="preserve"> </w:t>
      </w:r>
      <w:proofErr w:type="spellStart"/>
      <w:r w:rsidRPr="00696B06">
        <w:rPr>
          <w:rFonts w:ascii="Arial" w:hAnsi="Arial" w:cs="Arial"/>
          <w:w w:val="110"/>
        </w:rPr>
        <w:t>Phylogentic</w:t>
      </w:r>
      <w:proofErr w:type="spellEnd"/>
      <w:r w:rsidRPr="00696B06">
        <w:rPr>
          <w:rFonts w:ascii="Arial" w:hAnsi="Arial" w:cs="Arial"/>
          <w:spacing w:val="-8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data</w:t>
      </w:r>
      <w:r w:rsidRPr="00696B06">
        <w:rPr>
          <w:rFonts w:ascii="Arial" w:hAnsi="Arial" w:cs="Arial"/>
          <w:spacing w:val="-8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also</w:t>
      </w:r>
      <w:r w:rsidRPr="00696B06">
        <w:rPr>
          <w:rFonts w:ascii="Arial" w:hAnsi="Arial" w:cs="Arial"/>
          <w:spacing w:val="-8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provide</w:t>
      </w:r>
      <w:r w:rsidRPr="00696B06">
        <w:rPr>
          <w:rFonts w:ascii="Arial" w:hAnsi="Arial" w:cs="Arial"/>
          <w:spacing w:val="-8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insight</w:t>
      </w:r>
      <w:r w:rsidRPr="00696B06">
        <w:rPr>
          <w:rFonts w:ascii="Arial" w:hAnsi="Arial" w:cs="Arial"/>
          <w:spacing w:val="-8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into</w:t>
      </w:r>
      <w:r w:rsidRPr="00696B06">
        <w:rPr>
          <w:rFonts w:ascii="Arial" w:hAnsi="Arial" w:cs="Arial"/>
          <w:spacing w:val="-8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fitness</w:t>
      </w:r>
      <w:r w:rsidRPr="00696B06">
        <w:rPr>
          <w:rFonts w:ascii="Arial" w:hAnsi="Arial" w:cs="Arial"/>
          <w:spacing w:val="-8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landscapes</w:t>
      </w:r>
      <w:r w:rsidRPr="00696B06">
        <w:rPr>
          <w:rFonts w:ascii="Arial" w:hAnsi="Arial" w:cs="Arial"/>
          <w:spacing w:val="-8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but</w:t>
      </w:r>
      <w:r w:rsidRPr="00696B06">
        <w:rPr>
          <w:rFonts w:ascii="Arial" w:hAnsi="Arial" w:cs="Arial"/>
          <w:spacing w:val="-8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inspectable</w:t>
      </w:r>
      <w:r w:rsidRPr="00696B06">
        <w:rPr>
          <w:rFonts w:ascii="Arial" w:hAnsi="Arial" w:cs="Arial"/>
          <w:spacing w:val="-8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models</w:t>
      </w:r>
      <w:r w:rsidRPr="00696B06">
        <w:rPr>
          <w:rFonts w:ascii="Arial" w:hAnsi="Arial" w:cs="Arial"/>
          <w:spacing w:val="-8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that are able to leverage both phylogenetic and experimental data have been rare.</w:t>
      </w:r>
    </w:p>
    <w:p w14:paraId="3CDCC1F4" w14:textId="77777777" w:rsidR="00696B06" w:rsidRPr="00696B06" w:rsidRDefault="00696B06" w:rsidP="00696B06">
      <w:pPr>
        <w:pStyle w:val="ListParagraph"/>
        <w:numPr>
          <w:ilvl w:val="1"/>
          <w:numId w:val="5"/>
        </w:numPr>
        <w:tabs>
          <w:tab w:val="left" w:pos="374"/>
        </w:tabs>
        <w:spacing w:line="249" w:lineRule="auto"/>
        <w:ind w:right="121" w:firstLine="0"/>
        <w:rPr>
          <w:rFonts w:ascii="Arial" w:hAnsi="Arial" w:cs="Arial"/>
        </w:rPr>
      </w:pPr>
      <w:r w:rsidRPr="00696B06">
        <w:rPr>
          <w:rFonts w:ascii="Arial" w:hAnsi="Arial" w:cs="Arial"/>
          <w:i/>
          <w:w w:val="105"/>
        </w:rPr>
        <w:t>:</w:t>
      </w:r>
      <w:r w:rsidRPr="00696B06">
        <w:rPr>
          <w:rFonts w:ascii="Arial" w:hAnsi="Arial" w:cs="Arial"/>
          <w:i/>
          <w:spacing w:val="41"/>
          <w:w w:val="105"/>
        </w:rPr>
        <w:t xml:space="preserve"> </w:t>
      </w:r>
      <w:r w:rsidRPr="00696B06">
        <w:rPr>
          <w:rFonts w:ascii="Arial" w:hAnsi="Arial" w:cs="Arial"/>
          <w:i/>
          <w:w w:val="105"/>
          <w:u w:val="single"/>
        </w:rPr>
        <w:t>Central</w:t>
      </w:r>
      <w:r w:rsidRPr="00696B06">
        <w:rPr>
          <w:rFonts w:ascii="Arial" w:hAnsi="Arial" w:cs="Arial"/>
          <w:i/>
          <w:spacing w:val="40"/>
          <w:w w:val="105"/>
          <w:u w:val="single"/>
        </w:rPr>
        <w:t xml:space="preserve"> </w:t>
      </w:r>
      <w:proofErr w:type="gramStart"/>
      <w:r w:rsidRPr="00696B06">
        <w:rPr>
          <w:rFonts w:ascii="Arial" w:hAnsi="Arial" w:cs="Arial"/>
          <w:i/>
          <w:w w:val="105"/>
          <w:u w:val="single"/>
        </w:rPr>
        <w:t>finding</w:t>
      </w:r>
      <w:proofErr w:type="gramEnd"/>
      <w:r w:rsidRPr="00696B06">
        <w:rPr>
          <w:rFonts w:ascii="Arial" w:hAnsi="Arial" w:cs="Arial"/>
          <w:i/>
          <w:w w:val="105"/>
        </w:rPr>
        <w:t xml:space="preserve"> </w:t>
      </w:r>
      <w:r w:rsidRPr="00696B06">
        <w:rPr>
          <w:rFonts w:ascii="Arial" w:hAnsi="Arial" w:cs="Arial"/>
          <w:w w:val="105"/>
        </w:rPr>
        <w:t>We</w:t>
      </w:r>
      <w:r w:rsidRPr="00696B06">
        <w:rPr>
          <w:rFonts w:ascii="Arial" w:hAnsi="Arial" w:cs="Arial"/>
          <w:spacing w:val="3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performed</w:t>
      </w:r>
      <w:r w:rsidRPr="00696B06">
        <w:rPr>
          <w:rFonts w:ascii="Arial" w:hAnsi="Arial" w:cs="Arial"/>
          <w:spacing w:val="3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random</w:t>
      </w:r>
      <w:r w:rsidRPr="00696B06">
        <w:rPr>
          <w:rFonts w:ascii="Arial" w:hAnsi="Arial" w:cs="Arial"/>
          <w:spacing w:val="3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mutagenesis</w:t>
      </w:r>
      <w:r w:rsidRPr="00696B06">
        <w:rPr>
          <w:rFonts w:ascii="Arial" w:hAnsi="Arial" w:cs="Arial"/>
          <w:spacing w:val="3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on</w:t>
      </w:r>
      <w:r w:rsidRPr="00696B06">
        <w:rPr>
          <w:rFonts w:ascii="Arial" w:hAnsi="Arial" w:cs="Arial"/>
          <w:spacing w:val="3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dihydrofolate</w:t>
      </w:r>
      <w:r w:rsidRPr="00696B06">
        <w:rPr>
          <w:rFonts w:ascii="Arial" w:hAnsi="Arial" w:cs="Arial"/>
          <w:spacing w:val="3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reductase</w:t>
      </w:r>
      <w:r w:rsidRPr="00696B06">
        <w:rPr>
          <w:rFonts w:ascii="Arial" w:hAnsi="Arial" w:cs="Arial"/>
          <w:spacing w:val="3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and</w:t>
      </w:r>
      <w:r w:rsidRPr="00696B06">
        <w:rPr>
          <w:rFonts w:ascii="Arial" w:hAnsi="Arial" w:cs="Arial"/>
          <w:spacing w:val="3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measured enzyme activity in a massively parallel growth assay.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 trained models including linear models, general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epistatic</w:t>
      </w:r>
      <w:r w:rsidRPr="00696B06">
        <w:rPr>
          <w:rFonts w:ascii="Arial" w:hAnsi="Arial" w:cs="Arial"/>
          <w:spacing w:val="2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models,</w:t>
      </w:r>
      <w:r w:rsidRPr="00696B06">
        <w:rPr>
          <w:rFonts w:ascii="Arial" w:hAnsi="Arial" w:cs="Arial"/>
          <w:spacing w:val="2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and</w:t>
      </w:r>
      <w:r w:rsidRPr="00696B06">
        <w:rPr>
          <w:rFonts w:ascii="Arial" w:hAnsi="Arial" w:cs="Arial"/>
          <w:spacing w:val="2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large</w:t>
      </w:r>
      <w:r w:rsidRPr="00696B06">
        <w:rPr>
          <w:rFonts w:ascii="Arial" w:hAnsi="Arial" w:cs="Arial"/>
          <w:spacing w:val="2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neural</w:t>
      </w:r>
      <w:r w:rsidRPr="00696B06">
        <w:rPr>
          <w:rFonts w:ascii="Arial" w:hAnsi="Arial" w:cs="Arial"/>
          <w:spacing w:val="2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nets</w:t>
      </w:r>
      <w:r w:rsidRPr="00696B06">
        <w:rPr>
          <w:rFonts w:ascii="Arial" w:hAnsi="Arial" w:cs="Arial"/>
          <w:spacing w:val="2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with</w:t>
      </w:r>
      <w:r w:rsidRPr="00696B06">
        <w:rPr>
          <w:rFonts w:ascii="Arial" w:hAnsi="Arial" w:cs="Arial"/>
          <w:spacing w:val="2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and</w:t>
      </w:r>
      <w:r w:rsidRPr="00696B06">
        <w:rPr>
          <w:rFonts w:ascii="Arial" w:hAnsi="Arial" w:cs="Arial"/>
          <w:spacing w:val="2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without</w:t>
      </w:r>
      <w:r w:rsidRPr="00696B06">
        <w:rPr>
          <w:rFonts w:ascii="Arial" w:hAnsi="Arial" w:cs="Arial"/>
          <w:spacing w:val="2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access</w:t>
      </w:r>
      <w:r w:rsidRPr="00696B06">
        <w:rPr>
          <w:rFonts w:ascii="Arial" w:hAnsi="Arial" w:cs="Arial"/>
          <w:spacing w:val="2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to</w:t>
      </w:r>
      <w:r w:rsidRPr="00696B06">
        <w:rPr>
          <w:rFonts w:ascii="Arial" w:hAnsi="Arial" w:cs="Arial"/>
          <w:spacing w:val="2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phylogenetic</w:t>
      </w:r>
      <w:r w:rsidRPr="00696B06">
        <w:rPr>
          <w:rFonts w:ascii="Arial" w:hAnsi="Arial" w:cs="Arial"/>
          <w:spacing w:val="2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data.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</w:t>
      </w:r>
      <w:r w:rsidRPr="00696B06">
        <w:rPr>
          <w:rFonts w:ascii="Arial" w:hAnsi="Arial" w:cs="Arial"/>
          <w:spacing w:val="2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showed</w:t>
      </w:r>
      <w:r w:rsidRPr="00696B06">
        <w:rPr>
          <w:rFonts w:ascii="Arial" w:hAnsi="Arial" w:cs="Arial"/>
          <w:spacing w:val="2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that</w:t>
      </w:r>
      <w:r w:rsidRPr="00696B06">
        <w:rPr>
          <w:rFonts w:ascii="Arial" w:hAnsi="Arial" w:cs="Arial"/>
          <w:spacing w:val="2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the general</w:t>
      </w:r>
      <w:r w:rsidRPr="00696B06">
        <w:rPr>
          <w:rFonts w:ascii="Arial" w:hAnsi="Arial" w:cs="Arial"/>
          <w:spacing w:val="3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epistatic</w:t>
      </w:r>
      <w:r w:rsidRPr="00696B06">
        <w:rPr>
          <w:rFonts w:ascii="Arial" w:hAnsi="Arial" w:cs="Arial"/>
          <w:spacing w:val="3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models</w:t>
      </w:r>
      <w:r w:rsidRPr="00696B06">
        <w:rPr>
          <w:rFonts w:ascii="Arial" w:hAnsi="Arial" w:cs="Arial"/>
          <w:spacing w:val="3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had</w:t>
      </w:r>
      <w:r w:rsidRPr="00696B06">
        <w:rPr>
          <w:rFonts w:ascii="Arial" w:hAnsi="Arial" w:cs="Arial"/>
          <w:spacing w:val="34"/>
          <w:w w:val="105"/>
        </w:rPr>
        <w:t xml:space="preserve"> </w:t>
      </w:r>
      <w:proofErr w:type="spellStart"/>
      <w:r w:rsidRPr="00696B06">
        <w:rPr>
          <w:rFonts w:ascii="Arial" w:hAnsi="Arial" w:cs="Arial"/>
          <w:w w:val="105"/>
        </w:rPr>
        <w:t>simmilar</w:t>
      </w:r>
      <w:proofErr w:type="spellEnd"/>
      <w:r w:rsidRPr="00696B06">
        <w:rPr>
          <w:rFonts w:ascii="Arial" w:hAnsi="Arial" w:cs="Arial"/>
          <w:spacing w:val="3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performance</w:t>
      </w:r>
      <w:r w:rsidRPr="00696B06">
        <w:rPr>
          <w:rFonts w:ascii="Arial" w:hAnsi="Arial" w:cs="Arial"/>
          <w:spacing w:val="3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to</w:t>
      </w:r>
      <w:r w:rsidRPr="00696B06">
        <w:rPr>
          <w:rFonts w:ascii="Arial" w:hAnsi="Arial" w:cs="Arial"/>
          <w:spacing w:val="3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the</w:t>
      </w:r>
      <w:r w:rsidRPr="00696B06">
        <w:rPr>
          <w:rFonts w:ascii="Arial" w:hAnsi="Arial" w:cs="Arial"/>
          <w:spacing w:val="3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neural</w:t>
      </w:r>
      <w:r w:rsidRPr="00696B06">
        <w:rPr>
          <w:rFonts w:ascii="Arial" w:hAnsi="Arial" w:cs="Arial"/>
          <w:spacing w:val="3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net</w:t>
      </w:r>
      <w:r w:rsidRPr="00696B06">
        <w:rPr>
          <w:rFonts w:ascii="Arial" w:hAnsi="Arial" w:cs="Arial"/>
          <w:spacing w:val="3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on</w:t>
      </w:r>
      <w:r w:rsidRPr="00696B06">
        <w:rPr>
          <w:rFonts w:ascii="Arial" w:hAnsi="Arial" w:cs="Arial"/>
          <w:spacing w:val="3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held</w:t>
      </w:r>
      <w:r w:rsidRPr="00696B06">
        <w:rPr>
          <w:rFonts w:ascii="Arial" w:hAnsi="Arial" w:cs="Arial"/>
          <w:spacing w:val="3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out</w:t>
      </w:r>
      <w:r w:rsidRPr="00696B06">
        <w:rPr>
          <w:rFonts w:ascii="Arial" w:hAnsi="Arial" w:cs="Arial"/>
          <w:spacing w:val="3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test</w:t>
      </w:r>
      <w:r w:rsidRPr="00696B06">
        <w:rPr>
          <w:rFonts w:ascii="Arial" w:hAnsi="Arial" w:cs="Arial"/>
          <w:spacing w:val="3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data.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Both</w:t>
      </w:r>
      <w:r w:rsidRPr="00696B06">
        <w:rPr>
          <w:rFonts w:ascii="Arial" w:hAnsi="Arial" w:cs="Arial"/>
          <w:spacing w:val="3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 xml:space="preserve">these models showed improvement when provided with phylogenetic data but </w:t>
      </w:r>
      <w:proofErr w:type="spellStart"/>
      <w:r w:rsidRPr="00696B06">
        <w:rPr>
          <w:rFonts w:ascii="Arial" w:hAnsi="Arial" w:cs="Arial"/>
          <w:w w:val="105"/>
        </w:rPr>
        <w:t>out performed</w:t>
      </w:r>
      <w:proofErr w:type="spellEnd"/>
      <w:r w:rsidRPr="00696B06">
        <w:rPr>
          <w:rFonts w:ascii="Arial" w:hAnsi="Arial" w:cs="Arial"/>
          <w:w w:val="105"/>
        </w:rPr>
        <w:t xml:space="preserve"> the phylogenetic</w:t>
      </w:r>
      <w:r w:rsidRPr="00696B06">
        <w:rPr>
          <w:rFonts w:ascii="Arial" w:hAnsi="Arial" w:cs="Arial"/>
          <w:spacing w:val="8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data</w:t>
      </w:r>
      <w:r w:rsidRPr="00696B06">
        <w:rPr>
          <w:rFonts w:ascii="Arial" w:hAnsi="Arial" w:cs="Arial"/>
          <w:spacing w:val="2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alone</w:t>
      </w:r>
      <w:r w:rsidRPr="00696B06">
        <w:rPr>
          <w:rFonts w:ascii="Arial" w:hAnsi="Arial" w:cs="Arial"/>
          <w:spacing w:val="2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or</w:t>
      </w:r>
      <w:r w:rsidRPr="00696B06">
        <w:rPr>
          <w:rFonts w:ascii="Arial" w:hAnsi="Arial" w:cs="Arial"/>
          <w:spacing w:val="2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with</w:t>
      </w:r>
      <w:r w:rsidRPr="00696B06">
        <w:rPr>
          <w:rFonts w:ascii="Arial" w:hAnsi="Arial" w:cs="Arial"/>
          <w:spacing w:val="2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the</w:t>
      </w:r>
      <w:r w:rsidRPr="00696B06">
        <w:rPr>
          <w:rFonts w:ascii="Arial" w:hAnsi="Arial" w:cs="Arial"/>
          <w:spacing w:val="2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linear</w:t>
      </w:r>
      <w:r w:rsidRPr="00696B06">
        <w:rPr>
          <w:rFonts w:ascii="Arial" w:hAnsi="Arial" w:cs="Arial"/>
          <w:spacing w:val="2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model.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</w:t>
      </w:r>
      <w:r w:rsidRPr="00696B06">
        <w:rPr>
          <w:rFonts w:ascii="Arial" w:hAnsi="Arial" w:cs="Arial"/>
          <w:spacing w:val="2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also</w:t>
      </w:r>
      <w:r w:rsidRPr="00696B06">
        <w:rPr>
          <w:rFonts w:ascii="Arial" w:hAnsi="Arial" w:cs="Arial"/>
          <w:spacing w:val="2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used</w:t>
      </w:r>
      <w:r w:rsidRPr="00696B06">
        <w:rPr>
          <w:rFonts w:ascii="Arial" w:hAnsi="Arial" w:cs="Arial"/>
          <w:spacing w:val="2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each</w:t>
      </w:r>
      <w:r w:rsidRPr="00696B06">
        <w:rPr>
          <w:rFonts w:ascii="Arial" w:hAnsi="Arial" w:cs="Arial"/>
          <w:spacing w:val="2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model</w:t>
      </w:r>
      <w:r w:rsidRPr="00696B06">
        <w:rPr>
          <w:rFonts w:ascii="Arial" w:hAnsi="Arial" w:cs="Arial"/>
          <w:spacing w:val="2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to</w:t>
      </w:r>
      <w:r w:rsidRPr="00696B06">
        <w:rPr>
          <w:rFonts w:ascii="Arial" w:hAnsi="Arial" w:cs="Arial"/>
          <w:spacing w:val="2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design</w:t>
      </w:r>
      <w:r w:rsidRPr="00696B06">
        <w:rPr>
          <w:rFonts w:ascii="Arial" w:hAnsi="Arial" w:cs="Arial"/>
          <w:spacing w:val="2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new</w:t>
      </w:r>
      <w:r w:rsidRPr="00696B06">
        <w:rPr>
          <w:rFonts w:ascii="Arial" w:hAnsi="Arial" w:cs="Arial"/>
          <w:spacing w:val="2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variants</w:t>
      </w:r>
      <w:r w:rsidRPr="00696B06">
        <w:rPr>
          <w:rFonts w:ascii="Arial" w:hAnsi="Arial" w:cs="Arial"/>
          <w:spacing w:val="2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while</w:t>
      </w:r>
      <w:r w:rsidRPr="00696B06">
        <w:rPr>
          <w:rFonts w:ascii="Arial" w:hAnsi="Arial" w:cs="Arial"/>
          <w:spacing w:val="2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systematically varying</w:t>
      </w:r>
      <w:r w:rsidRPr="00696B06">
        <w:rPr>
          <w:rFonts w:ascii="Arial" w:hAnsi="Arial" w:cs="Arial"/>
          <w:spacing w:val="2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both</w:t>
      </w:r>
      <w:r w:rsidRPr="00696B06">
        <w:rPr>
          <w:rFonts w:ascii="Arial" w:hAnsi="Arial" w:cs="Arial"/>
          <w:spacing w:val="2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number</w:t>
      </w:r>
      <w:r w:rsidRPr="00696B06">
        <w:rPr>
          <w:rFonts w:ascii="Arial" w:hAnsi="Arial" w:cs="Arial"/>
          <w:spacing w:val="2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of</w:t>
      </w:r>
      <w:r w:rsidRPr="00696B06">
        <w:rPr>
          <w:rFonts w:ascii="Arial" w:hAnsi="Arial" w:cs="Arial"/>
          <w:spacing w:val="2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mutations</w:t>
      </w:r>
      <w:r w:rsidRPr="00696B06">
        <w:rPr>
          <w:rFonts w:ascii="Arial" w:hAnsi="Arial" w:cs="Arial"/>
          <w:spacing w:val="2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and</w:t>
      </w:r>
      <w:r w:rsidRPr="00696B06">
        <w:rPr>
          <w:rFonts w:ascii="Arial" w:hAnsi="Arial" w:cs="Arial"/>
          <w:spacing w:val="2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optimization</w:t>
      </w:r>
      <w:r w:rsidRPr="00696B06">
        <w:rPr>
          <w:rFonts w:ascii="Arial" w:hAnsi="Arial" w:cs="Arial"/>
          <w:spacing w:val="2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strategy</w:t>
      </w:r>
      <w:r w:rsidRPr="00696B06">
        <w:rPr>
          <w:rFonts w:ascii="Arial" w:hAnsi="Arial" w:cs="Arial"/>
          <w:spacing w:val="2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to</w:t>
      </w:r>
      <w:r w:rsidRPr="00696B06">
        <w:rPr>
          <w:rFonts w:ascii="Arial" w:hAnsi="Arial" w:cs="Arial"/>
          <w:spacing w:val="2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evaluate</w:t>
      </w:r>
      <w:r w:rsidRPr="00696B06">
        <w:rPr>
          <w:rFonts w:ascii="Arial" w:hAnsi="Arial" w:cs="Arial"/>
          <w:spacing w:val="2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how</w:t>
      </w:r>
      <w:r w:rsidRPr="00696B06">
        <w:rPr>
          <w:rFonts w:ascii="Arial" w:hAnsi="Arial" w:cs="Arial"/>
          <w:spacing w:val="2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well</w:t>
      </w:r>
      <w:r w:rsidRPr="00696B06">
        <w:rPr>
          <w:rFonts w:ascii="Arial" w:hAnsi="Arial" w:cs="Arial"/>
          <w:spacing w:val="2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each</w:t>
      </w:r>
      <w:r w:rsidRPr="00696B06">
        <w:rPr>
          <w:rFonts w:ascii="Arial" w:hAnsi="Arial" w:cs="Arial"/>
          <w:spacing w:val="2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model</w:t>
      </w:r>
      <w:r w:rsidRPr="00696B06">
        <w:rPr>
          <w:rFonts w:ascii="Arial" w:hAnsi="Arial" w:cs="Arial"/>
          <w:spacing w:val="2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is</w:t>
      </w:r>
      <w:r w:rsidRPr="00696B06">
        <w:rPr>
          <w:rFonts w:ascii="Arial" w:hAnsi="Arial" w:cs="Arial"/>
          <w:spacing w:val="2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able</w:t>
      </w:r>
      <w:r w:rsidRPr="00696B06">
        <w:rPr>
          <w:rFonts w:ascii="Arial" w:hAnsi="Arial" w:cs="Arial"/>
          <w:spacing w:val="22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to extrapolate.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</w:t>
      </w:r>
      <w:r w:rsidRPr="00696B06">
        <w:rPr>
          <w:rFonts w:ascii="Arial" w:hAnsi="Arial" w:cs="Arial"/>
          <w:spacing w:val="21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used</w:t>
      </w:r>
      <w:r w:rsidRPr="00696B06">
        <w:rPr>
          <w:rFonts w:ascii="Arial" w:hAnsi="Arial" w:cs="Arial"/>
          <w:spacing w:val="21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</w:t>
      </w:r>
      <w:r w:rsidRPr="00696B06">
        <w:rPr>
          <w:rFonts w:ascii="Arial" w:hAnsi="Arial" w:cs="Arial"/>
          <w:spacing w:val="21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massively</w:t>
      </w:r>
      <w:r w:rsidRPr="00696B06">
        <w:rPr>
          <w:rFonts w:ascii="Arial" w:hAnsi="Arial" w:cs="Arial"/>
          <w:spacing w:val="21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parallel</w:t>
      </w:r>
      <w:r w:rsidRPr="00696B06">
        <w:rPr>
          <w:rFonts w:ascii="Arial" w:hAnsi="Arial" w:cs="Arial"/>
          <w:spacing w:val="21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growth</w:t>
      </w:r>
      <w:r w:rsidRPr="00696B06">
        <w:rPr>
          <w:rFonts w:ascii="Arial" w:hAnsi="Arial" w:cs="Arial"/>
          <w:spacing w:val="21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assay</w:t>
      </w:r>
      <w:r w:rsidRPr="00696B06">
        <w:rPr>
          <w:rFonts w:ascii="Arial" w:hAnsi="Arial" w:cs="Arial"/>
          <w:spacing w:val="21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to</w:t>
      </w:r>
      <w:r w:rsidRPr="00696B06">
        <w:rPr>
          <w:rFonts w:ascii="Arial" w:hAnsi="Arial" w:cs="Arial"/>
          <w:spacing w:val="21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validate</w:t>
      </w:r>
      <w:r w:rsidRPr="00696B06">
        <w:rPr>
          <w:rFonts w:ascii="Arial" w:hAnsi="Arial" w:cs="Arial"/>
          <w:spacing w:val="21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12,000</w:t>
      </w:r>
      <w:r w:rsidRPr="00696B06">
        <w:rPr>
          <w:rFonts w:ascii="Arial" w:hAnsi="Arial" w:cs="Arial"/>
          <w:spacing w:val="21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designed</w:t>
      </w:r>
      <w:r w:rsidRPr="00696B06">
        <w:rPr>
          <w:rFonts w:ascii="Arial" w:hAnsi="Arial" w:cs="Arial"/>
          <w:spacing w:val="21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proteins.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This</w:t>
      </w:r>
      <w:r w:rsidRPr="00696B06">
        <w:rPr>
          <w:rFonts w:ascii="Arial" w:hAnsi="Arial" w:cs="Arial"/>
          <w:spacing w:val="21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work</w:t>
      </w:r>
      <w:r w:rsidRPr="00696B06">
        <w:rPr>
          <w:rFonts w:ascii="Arial" w:hAnsi="Arial" w:cs="Arial"/>
          <w:spacing w:val="21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is currently awaiting sequencing results from the final experiment before submission.</w:t>
      </w:r>
    </w:p>
    <w:p w14:paraId="7C0982FB" w14:textId="77777777" w:rsidR="00696B06" w:rsidRPr="00696B06" w:rsidRDefault="00696B06" w:rsidP="00696B06">
      <w:pPr>
        <w:pStyle w:val="ListParagraph"/>
        <w:numPr>
          <w:ilvl w:val="1"/>
          <w:numId w:val="5"/>
        </w:numPr>
        <w:tabs>
          <w:tab w:val="left" w:pos="374"/>
        </w:tabs>
        <w:spacing w:line="249" w:lineRule="auto"/>
        <w:ind w:right="388" w:firstLine="0"/>
        <w:rPr>
          <w:rFonts w:ascii="Arial" w:hAnsi="Arial" w:cs="Arial"/>
        </w:rPr>
      </w:pPr>
      <w:r w:rsidRPr="00696B06">
        <w:rPr>
          <w:rFonts w:ascii="Arial" w:hAnsi="Arial" w:cs="Arial"/>
          <w:i/>
          <w:w w:val="110"/>
        </w:rPr>
        <w:t>:</w:t>
      </w:r>
      <w:r w:rsidRPr="00696B06">
        <w:rPr>
          <w:rFonts w:ascii="Arial" w:hAnsi="Arial" w:cs="Arial"/>
          <w:i/>
          <w:spacing w:val="27"/>
          <w:w w:val="110"/>
        </w:rPr>
        <w:t xml:space="preserve"> </w:t>
      </w:r>
      <w:r w:rsidRPr="00696B06">
        <w:rPr>
          <w:rFonts w:ascii="Arial" w:hAnsi="Arial" w:cs="Arial"/>
          <w:i/>
          <w:w w:val="110"/>
          <w:u w:val="single"/>
        </w:rPr>
        <w:t>Influence/Application</w:t>
      </w:r>
      <w:r w:rsidRPr="00696B06">
        <w:rPr>
          <w:rFonts w:ascii="Arial" w:hAnsi="Arial" w:cs="Arial"/>
          <w:i/>
          <w:spacing w:val="-4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This work provides new methods for mapping the genotype-phenotype landscape</w:t>
      </w:r>
      <w:r w:rsidRPr="00696B06">
        <w:rPr>
          <w:rFonts w:ascii="Arial" w:hAnsi="Arial" w:cs="Arial"/>
          <w:spacing w:val="-12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of</w:t>
      </w:r>
      <w:r w:rsidRPr="00696B06">
        <w:rPr>
          <w:rFonts w:ascii="Arial" w:hAnsi="Arial" w:cs="Arial"/>
          <w:spacing w:val="-12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proteins</w:t>
      </w:r>
      <w:r w:rsidRPr="00696B06">
        <w:rPr>
          <w:rFonts w:ascii="Arial" w:hAnsi="Arial" w:cs="Arial"/>
          <w:spacing w:val="-12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and</w:t>
      </w:r>
      <w:r w:rsidRPr="00696B06">
        <w:rPr>
          <w:rFonts w:ascii="Arial" w:hAnsi="Arial" w:cs="Arial"/>
          <w:spacing w:val="-12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designing</w:t>
      </w:r>
      <w:r w:rsidRPr="00696B06">
        <w:rPr>
          <w:rFonts w:ascii="Arial" w:hAnsi="Arial" w:cs="Arial"/>
          <w:spacing w:val="-12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new</w:t>
      </w:r>
      <w:r w:rsidRPr="00696B06">
        <w:rPr>
          <w:rFonts w:ascii="Arial" w:hAnsi="Arial" w:cs="Arial"/>
          <w:spacing w:val="-12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variants.</w:t>
      </w:r>
      <w:r w:rsidRPr="00696B06">
        <w:rPr>
          <w:rFonts w:ascii="Arial" w:hAnsi="Arial" w:cs="Arial"/>
          <w:spacing w:val="3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It</w:t>
      </w:r>
      <w:r w:rsidRPr="00696B06">
        <w:rPr>
          <w:rFonts w:ascii="Arial" w:hAnsi="Arial" w:cs="Arial"/>
          <w:spacing w:val="-12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also</w:t>
      </w:r>
      <w:r w:rsidRPr="00696B06">
        <w:rPr>
          <w:rFonts w:ascii="Arial" w:hAnsi="Arial" w:cs="Arial"/>
          <w:spacing w:val="-12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provides</w:t>
      </w:r>
      <w:r w:rsidRPr="00696B06">
        <w:rPr>
          <w:rFonts w:ascii="Arial" w:hAnsi="Arial" w:cs="Arial"/>
          <w:spacing w:val="-12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simple</w:t>
      </w:r>
      <w:r w:rsidRPr="00696B06">
        <w:rPr>
          <w:rFonts w:ascii="Arial" w:hAnsi="Arial" w:cs="Arial"/>
          <w:spacing w:val="-12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directly</w:t>
      </w:r>
      <w:r w:rsidRPr="00696B06">
        <w:rPr>
          <w:rFonts w:ascii="Arial" w:hAnsi="Arial" w:cs="Arial"/>
          <w:spacing w:val="-12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inspectable</w:t>
      </w:r>
      <w:r w:rsidRPr="00696B06">
        <w:rPr>
          <w:rFonts w:ascii="Arial" w:hAnsi="Arial" w:cs="Arial"/>
          <w:spacing w:val="-12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models that produce performance on par with neural net approaches for some prediction and design tasks.</w:t>
      </w:r>
    </w:p>
    <w:p w14:paraId="1F0ACC88" w14:textId="77777777" w:rsidR="00696B06" w:rsidRDefault="00696B06" w:rsidP="00696B06">
      <w:pPr>
        <w:pStyle w:val="ListParagraph"/>
        <w:numPr>
          <w:ilvl w:val="1"/>
          <w:numId w:val="5"/>
        </w:numPr>
        <w:tabs>
          <w:tab w:val="left" w:pos="374"/>
        </w:tabs>
        <w:spacing w:line="249" w:lineRule="auto"/>
        <w:ind w:left="107" w:right="468" w:firstLine="0"/>
        <w:rPr>
          <w:rFonts w:ascii="Arial" w:hAnsi="Arial" w:cs="Arial"/>
          <w:b/>
        </w:rPr>
      </w:pPr>
      <w:r w:rsidRPr="00696B06">
        <w:rPr>
          <w:rFonts w:ascii="Arial" w:hAnsi="Arial" w:cs="Arial"/>
          <w:i/>
          <w:w w:val="105"/>
        </w:rPr>
        <w:t>:</w:t>
      </w:r>
      <w:r w:rsidRPr="00696B06">
        <w:rPr>
          <w:rFonts w:ascii="Arial" w:hAnsi="Arial" w:cs="Arial"/>
          <w:i/>
          <w:spacing w:val="41"/>
          <w:w w:val="105"/>
        </w:rPr>
        <w:t xml:space="preserve"> </w:t>
      </w:r>
      <w:r w:rsidRPr="00696B06">
        <w:rPr>
          <w:rFonts w:ascii="Arial" w:hAnsi="Arial" w:cs="Arial"/>
          <w:i/>
          <w:w w:val="105"/>
          <w:u w:val="single"/>
        </w:rPr>
        <w:t>My</w:t>
      </w:r>
      <w:r w:rsidRPr="00696B06">
        <w:rPr>
          <w:rFonts w:ascii="Arial" w:hAnsi="Arial" w:cs="Arial"/>
          <w:i/>
          <w:spacing w:val="34"/>
          <w:w w:val="105"/>
          <w:u w:val="single"/>
        </w:rPr>
        <w:t xml:space="preserve"> </w:t>
      </w:r>
      <w:r w:rsidRPr="00696B06">
        <w:rPr>
          <w:rFonts w:ascii="Arial" w:hAnsi="Arial" w:cs="Arial"/>
          <w:i/>
          <w:w w:val="105"/>
          <w:u w:val="single"/>
        </w:rPr>
        <w:t>role</w:t>
      </w:r>
      <w:r w:rsidRPr="00696B06">
        <w:rPr>
          <w:rFonts w:ascii="Arial" w:hAnsi="Arial" w:cs="Arial"/>
          <w:i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</w:t>
      </w:r>
      <w:r w:rsidRPr="00696B06">
        <w:rPr>
          <w:rFonts w:ascii="Arial" w:hAnsi="Arial" w:cs="Arial"/>
          <w:spacing w:val="2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am</w:t>
      </w:r>
      <w:r w:rsidRPr="00696B06">
        <w:rPr>
          <w:rFonts w:ascii="Arial" w:hAnsi="Arial" w:cs="Arial"/>
          <w:spacing w:val="2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the</w:t>
      </w:r>
      <w:r w:rsidRPr="00696B06">
        <w:rPr>
          <w:rFonts w:ascii="Arial" w:hAnsi="Arial" w:cs="Arial"/>
          <w:spacing w:val="2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primary</w:t>
      </w:r>
      <w:r w:rsidRPr="00696B06">
        <w:rPr>
          <w:rFonts w:ascii="Arial" w:hAnsi="Arial" w:cs="Arial"/>
          <w:spacing w:val="2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author</w:t>
      </w:r>
      <w:r w:rsidRPr="00696B06">
        <w:rPr>
          <w:rFonts w:ascii="Arial" w:hAnsi="Arial" w:cs="Arial"/>
          <w:spacing w:val="2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on</w:t>
      </w:r>
      <w:r w:rsidRPr="00696B06">
        <w:rPr>
          <w:rFonts w:ascii="Arial" w:hAnsi="Arial" w:cs="Arial"/>
          <w:spacing w:val="2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this</w:t>
      </w:r>
      <w:r w:rsidRPr="00696B06">
        <w:rPr>
          <w:rFonts w:ascii="Arial" w:hAnsi="Arial" w:cs="Arial"/>
          <w:spacing w:val="2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work.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</w:t>
      </w:r>
      <w:r w:rsidRPr="00696B06">
        <w:rPr>
          <w:rFonts w:ascii="Arial" w:hAnsi="Arial" w:cs="Arial"/>
          <w:spacing w:val="2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designed</w:t>
      </w:r>
      <w:r w:rsidRPr="00696B06">
        <w:rPr>
          <w:rFonts w:ascii="Arial" w:hAnsi="Arial" w:cs="Arial"/>
          <w:spacing w:val="2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and</w:t>
      </w:r>
      <w:r w:rsidRPr="00696B06">
        <w:rPr>
          <w:rFonts w:ascii="Arial" w:hAnsi="Arial" w:cs="Arial"/>
          <w:spacing w:val="2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conceived</w:t>
      </w:r>
      <w:r w:rsidRPr="00696B06">
        <w:rPr>
          <w:rFonts w:ascii="Arial" w:hAnsi="Arial" w:cs="Arial"/>
          <w:spacing w:val="2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of</w:t>
      </w:r>
      <w:r w:rsidRPr="00696B06">
        <w:rPr>
          <w:rFonts w:ascii="Arial" w:hAnsi="Arial" w:cs="Arial"/>
          <w:spacing w:val="2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the</w:t>
      </w:r>
      <w:r w:rsidRPr="00696B06">
        <w:rPr>
          <w:rFonts w:ascii="Arial" w:hAnsi="Arial" w:cs="Arial"/>
          <w:spacing w:val="2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experiments, produced mutant libraries, performed massively parallel growth assays, wrote analysis code, wrote</w:t>
      </w:r>
      <w:r w:rsidRPr="00696B06">
        <w:rPr>
          <w:rFonts w:ascii="Arial" w:hAnsi="Arial" w:cs="Arial"/>
          <w:spacing w:val="8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model code, trained models, tested model performance, and evaluated optimized sequence behavior.</w:t>
      </w:r>
      <w:r w:rsidRPr="00696B06">
        <w:rPr>
          <w:rFonts w:ascii="Arial" w:hAnsi="Arial" w:cs="Arial"/>
          <w:spacing w:val="80"/>
          <w:w w:val="105"/>
        </w:rPr>
        <w:t xml:space="preserve"> </w:t>
      </w:r>
    </w:p>
    <w:p w14:paraId="13F2D31E" w14:textId="29DD04B8" w:rsidR="00696B06" w:rsidRPr="00696B06" w:rsidRDefault="00696B06" w:rsidP="00696B06">
      <w:pPr>
        <w:pStyle w:val="Heading3"/>
        <w:rPr>
          <w:rFonts w:ascii="Arial" w:hAnsi="Arial" w:cs="Arial"/>
          <w:sz w:val="22"/>
          <w:szCs w:val="22"/>
        </w:rPr>
      </w:pPr>
      <w:r w:rsidRPr="00696B06">
        <w:rPr>
          <w:rFonts w:ascii="Arial" w:hAnsi="Arial" w:cs="Arial"/>
          <w:w w:val="105"/>
          <w:sz w:val="22"/>
          <w:szCs w:val="22"/>
        </w:rPr>
        <w:t>Contribution</w:t>
      </w:r>
      <w:r w:rsidRPr="00696B06">
        <w:rPr>
          <w:rFonts w:ascii="Arial" w:hAnsi="Arial" w:cs="Arial"/>
          <w:spacing w:val="80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4:</w:t>
      </w:r>
      <w:r w:rsidRPr="00696B06">
        <w:rPr>
          <w:rFonts w:ascii="Arial" w:hAnsi="Arial" w:cs="Arial"/>
          <w:spacing w:val="80"/>
          <w:w w:val="150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Development</w:t>
      </w:r>
      <w:r w:rsidRPr="00696B06">
        <w:rPr>
          <w:rFonts w:ascii="Arial" w:hAnsi="Arial" w:cs="Arial"/>
          <w:spacing w:val="80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of</w:t>
      </w:r>
      <w:r w:rsidRPr="00696B06">
        <w:rPr>
          <w:rFonts w:ascii="Arial" w:hAnsi="Arial" w:cs="Arial"/>
          <w:spacing w:val="80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new</w:t>
      </w:r>
      <w:r w:rsidRPr="00696B06">
        <w:rPr>
          <w:rFonts w:ascii="Arial" w:hAnsi="Arial" w:cs="Arial"/>
          <w:spacing w:val="80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CRISPR</w:t>
      </w:r>
      <w:r w:rsidRPr="00696B06">
        <w:rPr>
          <w:rFonts w:ascii="Arial" w:hAnsi="Arial" w:cs="Arial"/>
          <w:spacing w:val="80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tools:</w:t>
      </w:r>
    </w:p>
    <w:p w14:paraId="6599EA28" w14:textId="77777777" w:rsidR="00696B06" w:rsidRPr="00696B06" w:rsidRDefault="00696B06" w:rsidP="00696B06">
      <w:pPr>
        <w:pStyle w:val="ListParagraph"/>
        <w:numPr>
          <w:ilvl w:val="1"/>
          <w:numId w:val="4"/>
        </w:numPr>
        <w:tabs>
          <w:tab w:val="left" w:pos="374"/>
        </w:tabs>
        <w:spacing w:line="249" w:lineRule="auto"/>
        <w:ind w:right="255" w:firstLine="0"/>
        <w:rPr>
          <w:rFonts w:ascii="Arial" w:hAnsi="Arial" w:cs="Arial"/>
        </w:rPr>
      </w:pPr>
      <w:r w:rsidRPr="00696B06">
        <w:rPr>
          <w:rFonts w:ascii="Arial" w:hAnsi="Arial" w:cs="Arial"/>
          <w:i/>
          <w:w w:val="105"/>
        </w:rPr>
        <w:t>:</w:t>
      </w:r>
      <w:r w:rsidRPr="00696B06">
        <w:rPr>
          <w:rFonts w:ascii="Arial" w:hAnsi="Arial" w:cs="Arial"/>
          <w:i/>
          <w:spacing w:val="41"/>
          <w:w w:val="105"/>
        </w:rPr>
        <w:t xml:space="preserve"> </w:t>
      </w:r>
      <w:r w:rsidRPr="00696B06">
        <w:rPr>
          <w:rFonts w:ascii="Arial" w:hAnsi="Arial" w:cs="Arial"/>
          <w:i/>
          <w:w w:val="105"/>
          <w:u w:val="single"/>
        </w:rPr>
        <w:t>Historical background</w:t>
      </w:r>
      <w:r w:rsidRPr="00696B06">
        <w:rPr>
          <w:rFonts w:ascii="Arial" w:hAnsi="Arial" w:cs="Arial"/>
          <w:i/>
          <w:w w:val="105"/>
        </w:rPr>
        <w:t xml:space="preserve"> </w:t>
      </w:r>
      <w:proofErr w:type="gramStart"/>
      <w:r w:rsidRPr="00696B06">
        <w:rPr>
          <w:rFonts w:ascii="Arial" w:hAnsi="Arial" w:cs="Arial"/>
          <w:w w:val="105"/>
        </w:rPr>
        <w:t>The</w:t>
      </w:r>
      <w:proofErr w:type="gramEnd"/>
      <w:r w:rsidRPr="00696B06">
        <w:rPr>
          <w:rFonts w:ascii="Arial" w:hAnsi="Arial" w:cs="Arial"/>
          <w:w w:val="105"/>
        </w:rPr>
        <w:t xml:space="preserve"> ever expanding suite of CRISPR tools has helped drive a biotech revolution.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</w:t>
      </w:r>
      <w:r w:rsidRPr="00696B06">
        <w:rPr>
          <w:rFonts w:ascii="Arial" w:hAnsi="Arial" w:cs="Arial"/>
          <w:spacing w:val="1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have</w:t>
      </w:r>
      <w:r w:rsidRPr="00696B06">
        <w:rPr>
          <w:rFonts w:ascii="Arial" w:hAnsi="Arial" w:cs="Arial"/>
          <w:spacing w:val="1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been</w:t>
      </w:r>
      <w:r w:rsidRPr="00696B06">
        <w:rPr>
          <w:rFonts w:ascii="Arial" w:hAnsi="Arial" w:cs="Arial"/>
          <w:spacing w:val="1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part</w:t>
      </w:r>
      <w:r w:rsidRPr="00696B06">
        <w:rPr>
          <w:rFonts w:ascii="Arial" w:hAnsi="Arial" w:cs="Arial"/>
          <w:spacing w:val="1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of</w:t>
      </w:r>
      <w:r w:rsidRPr="00696B06">
        <w:rPr>
          <w:rFonts w:ascii="Arial" w:hAnsi="Arial" w:cs="Arial"/>
          <w:spacing w:val="1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two</w:t>
      </w:r>
      <w:r w:rsidRPr="00696B06">
        <w:rPr>
          <w:rFonts w:ascii="Arial" w:hAnsi="Arial" w:cs="Arial"/>
          <w:spacing w:val="1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tool</w:t>
      </w:r>
      <w:r w:rsidRPr="00696B06">
        <w:rPr>
          <w:rFonts w:ascii="Arial" w:hAnsi="Arial" w:cs="Arial"/>
          <w:spacing w:val="1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development</w:t>
      </w:r>
      <w:r w:rsidRPr="00696B06">
        <w:rPr>
          <w:rFonts w:ascii="Arial" w:hAnsi="Arial" w:cs="Arial"/>
          <w:spacing w:val="1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projects,</w:t>
      </w:r>
      <w:r w:rsidRPr="00696B06">
        <w:rPr>
          <w:rFonts w:ascii="Arial" w:hAnsi="Arial" w:cs="Arial"/>
          <w:spacing w:val="1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identifying</w:t>
      </w:r>
      <w:r w:rsidRPr="00696B06">
        <w:rPr>
          <w:rFonts w:ascii="Arial" w:hAnsi="Arial" w:cs="Arial"/>
          <w:spacing w:val="18"/>
          <w:w w:val="105"/>
        </w:rPr>
        <w:t xml:space="preserve"> </w:t>
      </w:r>
      <w:proofErr w:type="spellStart"/>
      <w:r w:rsidRPr="00696B06">
        <w:rPr>
          <w:rFonts w:ascii="Arial" w:hAnsi="Arial" w:cs="Arial"/>
          <w:w w:val="105"/>
        </w:rPr>
        <w:t>CasX</w:t>
      </w:r>
      <w:proofErr w:type="spellEnd"/>
      <w:r w:rsidRPr="00696B06">
        <w:rPr>
          <w:rFonts w:ascii="Arial" w:hAnsi="Arial" w:cs="Arial"/>
          <w:spacing w:val="1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as</w:t>
      </w:r>
      <w:r w:rsidRPr="00696B06">
        <w:rPr>
          <w:rFonts w:ascii="Arial" w:hAnsi="Arial" w:cs="Arial"/>
          <w:spacing w:val="1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</w:t>
      </w:r>
      <w:r w:rsidRPr="00696B06">
        <w:rPr>
          <w:rFonts w:ascii="Arial" w:hAnsi="Arial" w:cs="Arial"/>
          <w:spacing w:val="1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new</w:t>
      </w:r>
      <w:r w:rsidRPr="00696B06">
        <w:rPr>
          <w:rFonts w:ascii="Arial" w:hAnsi="Arial" w:cs="Arial"/>
          <w:spacing w:val="1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RNA</w:t>
      </w:r>
      <w:r w:rsidRPr="00696B06">
        <w:rPr>
          <w:rFonts w:ascii="Arial" w:hAnsi="Arial" w:cs="Arial"/>
          <w:spacing w:val="1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guided DNA nuclease and the development of Cas13/Csm6 RNA diagnostics.</w:t>
      </w:r>
    </w:p>
    <w:p w14:paraId="5CB8EC94" w14:textId="77777777" w:rsidR="00696B06" w:rsidRPr="00696B06" w:rsidRDefault="00696B06" w:rsidP="00696B06">
      <w:pPr>
        <w:pStyle w:val="ListParagraph"/>
        <w:numPr>
          <w:ilvl w:val="1"/>
          <w:numId w:val="4"/>
        </w:numPr>
        <w:tabs>
          <w:tab w:val="left" w:pos="374"/>
        </w:tabs>
        <w:spacing w:line="249" w:lineRule="auto"/>
        <w:ind w:left="107" w:right="117" w:firstLine="0"/>
        <w:rPr>
          <w:rFonts w:ascii="Arial" w:hAnsi="Arial" w:cs="Arial"/>
        </w:rPr>
      </w:pPr>
      <w:r w:rsidRPr="00696B06">
        <w:rPr>
          <w:rFonts w:ascii="Arial" w:hAnsi="Arial" w:cs="Arial"/>
          <w:i/>
          <w:w w:val="105"/>
        </w:rPr>
        <w:t>:</w:t>
      </w:r>
      <w:r w:rsidRPr="00696B06">
        <w:rPr>
          <w:rFonts w:ascii="Arial" w:hAnsi="Arial" w:cs="Arial"/>
          <w:i/>
          <w:spacing w:val="41"/>
          <w:w w:val="105"/>
        </w:rPr>
        <w:t xml:space="preserve"> </w:t>
      </w:r>
      <w:proofErr w:type="spellStart"/>
      <w:r w:rsidRPr="00696B06">
        <w:rPr>
          <w:rFonts w:ascii="Arial" w:hAnsi="Arial" w:cs="Arial"/>
          <w:i/>
          <w:w w:val="105"/>
          <w:u w:val="single"/>
        </w:rPr>
        <w:t>CasX</w:t>
      </w:r>
      <w:proofErr w:type="spellEnd"/>
      <w:r w:rsidRPr="00696B06">
        <w:rPr>
          <w:rFonts w:ascii="Arial" w:hAnsi="Arial" w:cs="Arial"/>
          <w:i/>
          <w:w w:val="105"/>
          <w:u w:val="single"/>
        </w:rPr>
        <w:t xml:space="preserve"> genome editing</w:t>
      </w:r>
      <w:r w:rsidRPr="00696B06">
        <w:rPr>
          <w:rFonts w:ascii="Arial" w:hAnsi="Arial" w:cs="Arial"/>
          <w:i/>
          <w:w w:val="105"/>
        </w:rPr>
        <w:t xml:space="preserve"> </w:t>
      </w:r>
      <w:r w:rsidRPr="00696B06">
        <w:rPr>
          <w:rFonts w:ascii="Arial" w:hAnsi="Arial" w:cs="Arial"/>
          <w:w w:val="105"/>
        </w:rPr>
        <w:t>RNA guided DNA nucleases launched the CRISPR field.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However, nuclease size</w:t>
      </w:r>
      <w:r w:rsidRPr="00696B06">
        <w:rPr>
          <w:rFonts w:ascii="Arial" w:hAnsi="Arial" w:cs="Arial"/>
          <w:spacing w:val="27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has</w:t>
      </w:r>
      <w:r w:rsidRPr="00696B06">
        <w:rPr>
          <w:rFonts w:ascii="Arial" w:hAnsi="Arial" w:cs="Arial"/>
          <w:spacing w:val="27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hindered</w:t>
      </w:r>
      <w:r w:rsidRPr="00696B06">
        <w:rPr>
          <w:rFonts w:ascii="Arial" w:hAnsi="Arial" w:cs="Arial"/>
          <w:spacing w:val="27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therapeutic</w:t>
      </w:r>
      <w:r w:rsidRPr="00696B06">
        <w:rPr>
          <w:rFonts w:ascii="Arial" w:hAnsi="Arial" w:cs="Arial"/>
          <w:spacing w:val="27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applications.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proofErr w:type="spellStart"/>
      <w:r w:rsidRPr="00696B06">
        <w:rPr>
          <w:rFonts w:ascii="Arial" w:hAnsi="Arial" w:cs="Arial"/>
          <w:w w:val="105"/>
        </w:rPr>
        <w:t>CasX</w:t>
      </w:r>
      <w:proofErr w:type="spellEnd"/>
      <w:r w:rsidRPr="00696B06">
        <w:rPr>
          <w:rFonts w:ascii="Arial" w:hAnsi="Arial" w:cs="Arial"/>
          <w:spacing w:val="27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is</w:t>
      </w:r>
      <w:r w:rsidRPr="00696B06">
        <w:rPr>
          <w:rFonts w:ascii="Arial" w:hAnsi="Arial" w:cs="Arial"/>
          <w:spacing w:val="27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</w:t>
      </w:r>
      <w:r w:rsidRPr="00696B06">
        <w:rPr>
          <w:rFonts w:ascii="Arial" w:hAnsi="Arial" w:cs="Arial"/>
          <w:spacing w:val="28"/>
          <w:w w:val="105"/>
        </w:rPr>
        <w:t xml:space="preserve"> </w:t>
      </w:r>
      <w:r w:rsidRPr="00696B06">
        <w:rPr>
          <w:rFonts w:ascii="Arial" w:hAnsi="Arial" w:cs="Arial"/>
          <w:i/>
          <w:w w:val="105"/>
        </w:rPr>
        <w:t>&lt;</w:t>
      </w:r>
      <w:r w:rsidRPr="00696B06">
        <w:rPr>
          <w:rFonts w:ascii="Arial" w:hAnsi="Arial" w:cs="Arial"/>
          <w:w w:val="105"/>
        </w:rPr>
        <w:t>1,000</w:t>
      </w:r>
      <w:r w:rsidRPr="00696B06">
        <w:rPr>
          <w:rFonts w:ascii="Arial" w:hAnsi="Arial" w:cs="Arial"/>
          <w:spacing w:val="27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amino</w:t>
      </w:r>
      <w:r w:rsidRPr="00696B06">
        <w:rPr>
          <w:rFonts w:ascii="Arial" w:hAnsi="Arial" w:cs="Arial"/>
          <w:spacing w:val="27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acid</w:t>
      </w:r>
      <w:r w:rsidRPr="00696B06">
        <w:rPr>
          <w:rFonts w:ascii="Arial" w:hAnsi="Arial" w:cs="Arial"/>
          <w:spacing w:val="27"/>
          <w:w w:val="105"/>
        </w:rPr>
        <w:t xml:space="preserve"> </w:t>
      </w:r>
      <w:proofErr w:type="spellStart"/>
      <w:r w:rsidRPr="00696B06">
        <w:rPr>
          <w:rFonts w:ascii="Arial" w:hAnsi="Arial" w:cs="Arial"/>
          <w:w w:val="105"/>
        </w:rPr>
        <w:t>RuvC</w:t>
      </w:r>
      <w:proofErr w:type="spellEnd"/>
      <w:r w:rsidRPr="00696B06">
        <w:rPr>
          <w:rFonts w:ascii="Arial" w:hAnsi="Arial" w:cs="Arial"/>
          <w:spacing w:val="27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containing</w:t>
      </w:r>
      <w:r w:rsidRPr="00696B06">
        <w:rPr>
          <w:rFonts w:ascii="Arial" w:hAnsi="Arial" w:cs="Arial"/>
          <w:spacing w:val="27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protein</w:t>
      </w:r>
      <w:r w:rsidRPr="00696B06">
        <w:rPr>
          <w:rFonts w:ascii="Arial" w:hAnsi="Arial" w:cs="Arial"/>
          <w:spacing w:val="27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from CRISPR</w:t>
      </w:r>
      <w:r w:rsidRPr="00696B06">
        <w:rPr>
          <w:rFonts w:ascii="Arial" w:hAnsi="Arial" w:cs="Arial"/>
          <w:spacing w:val="25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loci.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We</w:t>
      </w:r>
      <w:r w:rsidRPr="00696B06">
        <w:rPr>
          <w:rFonts w:ascii="Arial" w:hAnsi="Arial" w:cs="Arial"/>
          <w:spacing w:val="25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demonstrated</w:t>
      </w:r>
      <w:r w:rsidRPr="00696B06">
        <w:rPr>
          <w:rFonts w:ascii="Arial" w:hAnsi="Arial" w:cs="Arial"/>
          <w:spacing w:val="25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guide</w:t>
      </w:r>
      <w:r w:rsidRPr="00696B06">
        <w:rPr>
          <w:rFonts w:ascii="Arial" w:hAnsi="Arial" w:cs="Arial"/>
          <w:spacing w:val="25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directed</w:t>
      </w:r>
      <w:r w:rsidRPr="00696B06">
        <w:rPr>
          <w:rFonts w:ascii="Arial" w:hAnsi="Arial" w:cs="Arial"/>
          <w:spacing w:val="25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cutting</w:t>
      </w:r>
      <w:r w:rsidRPr="00696B06">
        <w:rPr>
          <w:rFonts w:ascii="Arial" w:hAnsi="Arial" w:cs="Arial"/>
          <w:spacing w:val="25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activity</w:t>
      </w:r>
      <w:r w:rsidRPr="00696B06">
        <w:rPr>
          <w:rFonts w:ascii="Arial" w:hAnsi="Arial" w:cs="Arial"/>
          <w:spacing w:val="28"/>
          <w:w w:val="105"/>
        </w:rPr>
        <w:t xml:space="preserve"> </w:t>
      </w:r>
      <w:r w:rsidRPr="00696B06">
        <w:rPr>
          <w:rFonts w:ascii="Arial" w:hAnsi="Arial" w:cs="Arial"/>
          <w:i/>
          <w:w w:val="105"/>
        </w:rPr>
        <w:t>in</w:t>
      </w:r>
      <w:r w:rsidRPr="00696B06">
        <w:rPr>
          <w:rFonts w:ascii="Arial" w:hAnsi="Arial" w:cs="Arial"/>
          <w:i/>
          <w:spacing w:val="31"/>
          <w:w w:val="105"/>
        </w:rPr>
        <w:t xml:space="preserve"> </w:t>
      </w:r>
      <w:r w:rsidRPr="00696B06">
        <w:rPr>
          <w:rFonts w:ascii="Arial" w:hAnsi="Arial" w:cs="Arial"/>
          <w:i/>
          <w:w w:val="105"/>
        </w:rPr>
        <w:t>vitro</w:t>
      </w:r>
      <w:r w:rsidRPr="00696B06">
        <w:rPr>
          <w:rFonts w:ascii="Arial" w:hAnsi="Arial" w:cs="Arial"/>
          <w:i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as</w:t>
      </w:r>
      <w:r w:rsidRPr="00696B06">
        <w:rPr>
          <w:rFonts w:ascii="Arial" w:hAnsi="Arial" w:cs="Arial"/>
          <w:spacing w:val="25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well</w:t>
      </w:r>
      <w:r w:rsidRPr="00696B06">
        <w:rPr>
          <w:rFonts w:ascii="Arial" w:hAnsi="Arial" w:cs="Arial"/>
          <w:spacing w:val="25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as</w:t>
      </w:r>
      <w:r w:rsidRPr="00696B06">
        <w:rPr>
          <w:rFonts w:ascii="Arial" w:hAnsi="Arial" w:cs="Arial"/>
          <w:spacing w:val="25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cutting</w:t>
      </w:r>
      <w:r w:rsidRPr="00696B06">
        <w:rPr>
          <w:rFonts w:ascii="Arial" w:hAnsi="Arial" w:cs="Arial"/>
          <w:spacing w:val="25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and</w:t>
      </w:r>
      <w:r w:rsidRPr="00696B06">
        <w:rPr>
          <w:rFonts w:ascii="Arial" w:hAnsi="Arial" w:cs="Arial"/>
          <w:spacing w:val="25"/>
          <w:w w:val="105"/>
        </w:rPr>
        <w:t xml:space="preserve"> </w:t>
      </w:r>
      <w:proofErr w:type="spellStart"/>
      <w:r w:rsidRPr="00696B06">
        <w:rPr>
          <w:rFonts w:ascii="Arial" w:hAnsi="Arial" w:cs="Arial"/>
          <w:w w:val="105"/>
        </w:rPr>
        <w:t>CRISPRi</w:t>
      </w:r>
      <w:proofErr w:type="spellEnd"/>
      <w:r w:rsidRPr="00696B06">
        <w:rPr>
          <w:rFonts w:ascii="Arial" w:hAnsi="Arial" w:cs="Arial"/>
          <w:w w:val="105"/>
        </w:rPr>
        <w:t xml:space="preserve"> </w:t>
      </w:r>
      <w:r w:rsidRPr="00696B06">
        <w:rPr>
          <w:rFonts w:ascii="Arial" w:hAnsi="Arial" w:cs="Arial"/>
          <w:i/>
          <w:w w:val="105"/>
        </w:rPr>
        <w:t>in vivo</w:t>
      </w:r>
      <w:r w:rsidRPr="00696B06">
        <w:rPr>
          <w:rFonts w:ascii="Arial" w:hAnsi="Arial" w:cs="Arial"/>
          <w:w w:val="105"/>
        </w:rPr>
        <w:t>.</w:t>
      </w:r>
      <w:r w:rsidRPr="00696B06">
        <w:rPr>
          <w:rFonts w:ascii="Arial" w:hAnsi="Arial" w:cs="Arial"/>
          <w:spacing w:val="37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We solved a structure of the complex with target DNA and identified two new domains.</w:t>
      </w:r>
      <w:r w:rsidRPr="00696B06">
        <w:rPr>
          <w:rFonts w:ascii="Arial" w:hAnsi="Arial" w:cs="Arial"/>
          <w:spacing w:val="37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We also detected</w:t>
      </w:r>
      <w:r w:rsidRPr="00696B06">
        <w:rPr>
          <w:rFonts w:ascii="Arial" w:hAnsi="Arial" w:cs="Arial"/>
          <w:spacing w:val="2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</w:t>
      </w:r>
      <w:r w:rsidRPr="00696B06">
        <w:rPr>
          <w:rFonts w:ascii="Arial" w:hAnsi="Arial" w:cs="Arial"/>
          <w:spacing w:val="2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zinc</w:t>
      </w:r>
      <w:r w:rsidRPr="00696B06">
        <w:rPr>
          <w:rFonts w:ascii="Arial" w:hAnsi="Arial" w:cs="Arial"/>
          <w:spacing w:val="2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binding</w:t>
      </w:r>
      <w:r w:rsidRPr="00696B06">
        <w:rPr>
          <w:rFonts w:ascii="Arial" w:hAnsi="Arial" w:cs="Arial"/>
          <w:spacing w:val="2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motif</w:t>
      </w:r>
      <w:r w:rsidRPr="00696B06">
        <w:rPr>
          <w:rFonts w:ascii="Arial" w:hAnsi="Arial" w:cs="Arial"/>
          <w:spacing w:val="2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and</w:t>
      </w:r>
      <w:r w:rsidRPr="00696B06">
        <w:rPr>
          <w:rFonts w:ascii="Arial" w:hAnsi="Arial" w:cs="Arial"/>
          <w:spacing w:val="2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showed</w:t>
      </w:r>
      <w:r w:rsidRPr="00696B06">
        <w:rPr>
          <w:rFonts w:ascii="Arial" w:hAnsi="Arial" w:cs="Arial"/>
          <w:spacing w:val="2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that</w:t>
      </w:r>
      <w:r w:rsidRPr="00696B06">
        <w:rPr>
          <w:rFonts w:ascii="Arial" w:hAnsi="Arial" w:cs="Arial"/>
          <w:spacing w:val="23"/>
          <w:w w:val="105"/>
        </w:rPr>
        <w:t xml:space="preserve"> </w:t>
      </w:r>
      <w:proofErr w:type="spellStart"/>
      <w:r w:rsidRPr="00696B06">
        <w:rPr>
          <w:rFonts w:ascii="Arial" w:hAnsi="Arial" w:cs="Arial"/>
          <w:w w:val="105"/>
        </w:rPr>
        <w:t>CasX</w:t>
      </w:r>
      <w:proofErr w:type="spellEnd"/>
      <w:r w:rsidRPr="00696B06">
        <w:rPr>
          <w:rFonts w:ascii="Arial" w:hAnsi="Arial" w:cs="Arial"/>
          <w:spacing w:val="2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binds</w:t>
      </w:r>
      <w:r w:rsidRPr="00696B06">
        <w:rPr>
          <w:rFonts w:ascii="Arial" w:hAnsi="Arial" w:cs="Arial"/>
          <w:spacing w:val="2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zinc.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My</w:t>
      </w:r>
      <w:r w:rsidRPr="00696B06">
        <w:rPr>
          <w:rFonts w:ascii="Arial" w:hAnsi="Arial" w:cs="Arial"/>
          <w:spacing w:val="2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role</w:t>
      </w:r>
      <w:r w:rsidRPr="00696B06">
        <w:rPr>
          <w:rFonts w:ascii="Arial" w:hAnsi="Arial" w:cs="Arial"/>
          <w:spacing w:val="2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was</w:t>
      </w:r>
      <w:r w:rsidRPr="00696B06">
        <w:rPr>
          <w:rFonts w:ascii="Arial" w:hAnsi="Arial" w:cs="Arial"/>
          <w:spacing w:val="2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to</w:t>
      </w:r>
      <w:r w:rsidRPr="00696B06">
        <w:rPr>
          <w:rFonts w:ascii="Arial" w:hAnsi="Arial" w:cs="Arial"/>
          <w:spacing w:val="2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use</w:t>
      </w:r>
      <w:r w:rsidRPr="00696B06">
        <w:rPr>
          <w:rFonts w:ascii="Arial" w:hAnsi="Arial" w:cs="Arial"/>
          <w:spacing w:val="2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x-ray</w:t>
      </w:r>
      <w:r w:rsidRPr="00696B06">
        <w:rPr>
          <w:rFonts w:ascii="Arial" w:hAnsi="Arial" w:cs="Arial"/>
          <w:spacing w:val="2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fluorescence to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detect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zinc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bound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to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the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purified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protein.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proofErr w:type="spellStart"/>
      <w:r w:rsidRPr="00696B06">
        <w:rPr>
          <w:rFonts w:ascii="Arial" w:hAnsi="Arial" w:cs="Arial"/>
          <w:w w:val="105"/>
        </w:rPr>
        <w:t>CasX</w:t>
      </w:r>
      <w:proofErr w:type="spellEnd"/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provides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new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modality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for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genome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editing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that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is proving</w:t>
      </w:r>
      <w:r w:rsidRPr="00696B06">
        <w:rPr>
          <w:rFonts w:ascii="Arial" w:hAnsi="Arial" w:cs="Arial"/>
          <w:spacing w:val="3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useful</w:t>
      </w:r>
      <w:r w:rsidRPr="00696B06">
        <w:rPr>
          <w:rFonts w:ascii="Arial" w:hAnsi="Arial" w:cs="Arial"/>
          <w:spacing w:val="3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in</w:t>
      </w:r>
      <w:r w:rsidRPr="00696B06">
        <w:rPr>
          <w:rFonts w:ascii="Arial" w:hAnsi="Arial" w:cs="Arial"/>
          <w:spacing w:val="3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</w:t>
      </w:r>
      <w:r w:rsidRPr="00696B06">
        <w:rPr>
          <w:rFonts w:ascii="Arial" w:hAnsi="Arial" w:cs="Arial"/>
          <w:spacing w:val="3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variety</w:t>
      </w:r>
      <w:r w:rsidRPr="00696B06">
        <w:rPr>
          <w:rFonts w:ascii="Arial" w:hAnsi="Arial" w:cs="Arial"/>
          <w:spacing w:val="3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of</w:t>
      </w:r>
      <w:r w:rsidRPr="00696B06">
        <w:rPr>
          <w:rFonts w:ascii="Arial" w:hAnsi="Arial" w:cs="Arial"/>
          <w:spacing w:val="3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applications.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Scribe</w:t>
      </w:r>
      <w:r w:rsidRPr="00696B06">
        <w:rPr>
          <w:rFonts w:ascii="Arial" w:hAnsi="Arial" w:cs="Arial"/>
          <w:spacing w:val="3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Therapeutics</w:t>
      </w:r>
      <w:r w:rsidRPr="00696B06">
        <w:rPr>
          <w:rFonts w:ascii="Arial" w:hAnsi="Arial" w:cs="Arial"/>
          <w:spacing w:val="3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is</w:t>
      </w:r>
      <w:r w:rsidRPr="00696B06">
        <w:rPr>
          <w:rFonts w:ascii="Arial" w:hAnsi="Arial" w:cs="Arial"/>
          <w:spacing w:val="3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pursuing</w:t>
      </w:r>
      <w:r w:rsidRPr="00696B06">
        <w:rPr>
          <w:rFonts w:ascii="Arial" w:hAnsi="Arial" w:cs="Arial"/>
          <w:spacing w:val="34"/>
          <w:w w:val="105"/>
        </w:rPr>
        <w:t xml:space="preserve"> </w:t>
      </w:r>
      <w:proofErr w:type="spellStart"/>
      <w:r w:rsidRPr="00696B06">
        <w:rPr>
          <w:rFonts w:ascii="Arial" w:hAnsi="Arial" w:cs="Arial"/>
          <w:w w:val="105"/>
        </w:rPr>
        <w:t>casX</w:t>
      </w:r>
      <w:proofErr w:type="spellEnd"/>
      <w:r w:rsidRPr="00696B06">
        <w:rPr>
          <w:rFonts w:ascii="Arial" w:hAnsi="Arial" w:cs="Arial"/>
          <w:spacing w:val="3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based</w:t>
      </w:r>
      <w:r w:rsidRPr="00696B06">
        <w:rPr>
          <w:rFonts w:ascii="Arial" w:hAnsi="Arial" w:cs="Arial"/>
          <w:spacing w:val="34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therapies.</w:t>
      </w:r>
    </w:p>
    <w:p w14:paraId="3D58C0C2" w14:textId="77777777" w:rsidR="00696B06" w:rsidRPr="00696B06" w:rsidRDefault="00696B06" w:rsidP="00696B06">
      <w:pPr>
        <w:pStyle w:val="ListParagraph"/>
        <w:numPr>
          <w:ilvl w:val="1"/>
          <w:numId w:val="4"/>
        </w:numPr>
        <w:tabs>
          <w:tab w:val="left" w:pos="374"/>
        </w:tabs>
        <w:spacing w:line="249" w:lineRule="auto"/>
        <w:ind w:right="119" w:firstLine="0"/>
        <w:rPr>
          <w:rFonts w:ascii="Arial" w:hAnsi="Arial" w:cs="Arial"/>
        </w:rPr>
      </w:pPr>
      <w:r w:rsidRPr="00696B06">
        <w:rPr>
          <w:rFonts w:ascii="Arial" w:hAnsi="Arial" w:cs="Arial"/>
          <w:i/>
          <w:w w:val="105"/>
        </w:rPr>
        <w:t>:</w:t>
      </w:r>
      <w:r w:rsidRPr="00696B06">
        <w:rPr>
          <w:rFonts w:ascii="Arial" w:hAnsi="Arial" w:cs="Arial"/>
          <w:i/>
          <w:spacing w:val="41"/>
          <w:w w:val="105"/>
        </w:rPr>
        <w:t xml:space="preserve"> </w:t>
      </w:r>
      <w:r w:rsidRPr="00696B06">
        <w:rPr>
          <w:rFonts w:ascii="Arial" w:hAnsi="Arial" w:cs="Arial"/>
          <w:i/>
          <w:w w:val="105"/>
          <w:u w:val="single"/>
        </w:rPr>
        <w:t>Csm6</w:t>
      </w:r>
      <w:r w:rsidRPr="00696B06">
        <w:rPr>
          <w:rFonts w:ascii="Arial" w:hAnsi="Arial" w:cs="Arial"/>
          <w:i/>
          <w:spacing w:val="36"/>
          <w:w w:val="105"/>
          <w:u w:val="single"/>
        </w:rPr>
        <w:t xml:space="preserve"> </w:t>
      </w:r>
      <w:r w:rsidRPr="00696B06">
        <w:rPr>
          <w:rFonts w:ascii="Arial" w:hAnsi="Arial" w:cs="Arial"/>
          <w:i/>
          <w:w w:val="105"/>
          <w:u w:val="single"/>
        </w:rPr>
        <w:t>boosted</w:t>
      </w:r>
      <w:r w:rsidRPr="00696B06">
        <w:rPr>
          <w:rFonts w:ascii="Arial" w:hAnsi="Arial" w:cs="Arial"/>
          <w:i/>
          <w:spacing w:val="36"/>
          <w:w w:val="105"/>
          <w:u w:val="single"/>
        </w:rPr>
        <w:t xml:space="preserve"> </w:t>
      </w:r>
      <w:r w:rsidRPr="00696B06">
        <w:rPr>
          <w:rFonts w:ascii="Arial" w:hAnsi="Arial" w:cs="Arial"/>
          <w:i/>
          <w:w w:val="105"/>
          <w:u w:val="single"/>
        </w:rPr>
        <w:t>Cas13</w:t>
      </w:r>
      <w:r w:rsidRPr="00696B06">
        <w:rPr>
          <w:rFonts w:ascii="Arial" w:hAnsi="Arial" w:cs="Arial"/>
          <w:i/>
          <w:spacing w:val="36"/>
          <w:w w:val="105"/>
          <w:u w:val="single"/>
        </w:rPr>
        <w:t xml:space="preserve"> </w:t>
      </w:r>
      <w:r w:rsidRPr="00696B06">
        <w:rPr>
          <w:rFonts w:ascii="Arial" w:hAnsi="Arial" w:cs="Arial"/>
          <w:i/>
          <w:w w:val="105"/>
          <w:u w:val="single"/>
        </w:rPr>
        <w:t>RNA</w:t>
      </w:r>
      <w:r w:rsidRPr="00696B06">
        <w:rPr>
          <w:rFonts w:ascii="Arial" w:hAnsi="Arial" w:cs="Arial"/>
          <w:i/>
          <w:spacing w:val="36"/>
          <w:w w:val="105"/>
          <w:u w:val="single"/>
        </w:rPr>
        <w:t xml:space="preserve"> </w:t>
      </w:r>
      <w:r w:rsidRPr="00696B06">
        <w:rPr>
          <w:rFonts w:ascii="Arial" w:hAnsi="Arial" w:cs="Arial"/>
          <w:i/>
          <w:w w:val="105"/>
          <w:u w:val="single"/>
        </w:rPr>
        <w:t>detection</w:t>
      </w:r>
      <w:r w:rsidRPr="00696B06">
        <w:rPr>
          <w:rFonts w:ascii="Arial" w:hAnsi="Arial" w:cs="Arial"/>
          <w:i/>
          <w:w w:val="105"/>
        </w:rPr>
        <w:t xml:space="preserve"> </w:t>
      </w:r>
      <w:r w:rsidRPr="00696B06">
        <w:rPr>
          <w:rFonts w:ascii="Arial" w:hAnsi="Arial" w:cs="Arial"/>
          <w:w w:val="105"/>
        </w:rPr>
        <w:t>CRISPR diagnostics can detect nucleic acids in one-pot isothermal</w:t>
      </w:r>
      <w:r w:rsidRPr="00696B06">
        <w:rPr>
          <w:rFonts w:ascii="Arial" w:hAnsi="Arial" w:cs="Arial"/>
          <w:spacing w:val="3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reactions.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This</w:t>
      </w:r>
      <w:r w:rsidRPr="00696B06">
        <w:rPr>
          <w:rFonts w:ascii="Arial" w:hAnsi="Arial" w:cs="Arial"/>
          <w:spacing w:val="3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makes</w:t>
      </w:r>
      <w:r w:rsidRPr="00696B06">
        <w:rPr>
          <w:rFonts w:ascii="Arial" w:hAnsi="Arial" w:cs="Arial"/>
          <w:spacing w:val="3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them</w:t>
      </w:r>
      <w:r w:rsidRPr="00696B06">
        <w:rPr>
          <w:rFonts w:ascii="Arial" w:hAnsi="Arial" w:cs="Arial"/>
          <w:spacing w:val="3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attractive</w:t>
      </w:r>
      <w:r w:rsidRPr="00696B06">
        <w:rPr>
          <w:rFonts w:ascii="Arial" w:hAnsi="Arial" w:cs="Arial"/>
          <w:spacing w:val="3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for</w:t>
      </w:r>
      <w:r w:rsidRPr="00696B06">
        <w:rPr>
          <w:rFonts w:ascii="Arial" w:hAnsi="Arial" w:cs="Arial"/>
          <w:spacing w:val="3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at-home</w:t>
      </w:r>
      <w:r w:rsidRPr="00696B06">
        <w:rPr>
          <w:rFonts w:ascii="Arial" w:hAnsi="Arial" w:cs="Arial"/>
          <w:spacing w:val="3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or</w:t>
      </w:r>
      <w:r w:rsidRPr="00696B06">
        <w:rPr>
          <w:rFonts w:ascii="Arial" w:hAnsi="Arial" w:cs="Arial"/>
          <w:spacing w:val="3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point-of-care</w:t>
      </w:r>
      <w:r w:rsidRPr="00696B06">
        <w:rPr>
          <w:rFonts w:ascii="Arial" w:hAnsi="Arial" w:cs="Arial"/>
          <w:spacing w:val="38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diagnostics.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However, poor</w:t>
      </w:r>
      <w:r w:rsidRPr="00696B06">
        <w:rPr>
          <w:rFonts w:ascii="Arial" w:hAnsi="Arial" w:cs="Arial"/>
          <w:spacing w:val="3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sensitivity</w:t>
      </w:r>
      <w:r w:rsidRPr="00696B06">
        <w:rPr>
          <w:rFonts w:ascii="Arial" w:hAnsi="Arial" w:cs="Arial"/>
          <w:spacing w:val="3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meant</w:t>
      </w:r>
      <w:r w:rsidRPr="00696B06">
        <w:rPr>
          <w:rFonts w:ascii="Arial" w:hAnsi="Arial" w:cs="Arial"/>
          <w:spacing w:val="3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pre-amplification</w:t>
      </w:r>
      <w:r w:rsidRPr="00696B06">
        <w:rPr>
          <w:rFonts w:ascii="Arial" w:hAnsi="Arial" w:cs="Arial"/>
          <w:spacing w:val="3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was</w:t>
      </w:r>
      <w:r w:rsidRPr="00696B06">
        <w:rPr>
          <w:rFonts w:ascii="Arial" w:hAnsi="Arial" w:cs="Arial"/>
          <w:spacing w:val="3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required</w:t>
      </w:r>
      <w:r w:rsidRPr="00696B06">
        <w:rPr>
          <w:rFonts w:ascii="Arial" w:hAnsi="Arial" w:cs="Arial"/>
          <w:spacing w:val="3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to</w:t>
      </w:r>
      <w:r w:rsidRPr="00696B06">
        <w:rPr>
          <w:rFonts w:ascii="Arial" w:hAnsi="Arial" w:cs="Arial"/>
          <w:spacing w:val="3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detect</w:t>
      </w:r>
      <w:r w:rsidRPr="00696B06">
        <w:rPr>
          <w:rFonts w:ascii="Arial" w:hAnsi="Arial" w:cs="Arial"/>
          <w:spacing w:val="3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SARS-COV2</w:t>
      </w:r>
      <w:r w:rsidRPr="00696B06">
        <w:rPr>
          <w:rFonts w:ascii="Arial" w:hAnsi="Arial" w:cs="Arial"/>
          <w:spacing w:val="3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in</w:t>
      </w:r>
      <w:r w:rsidRPr="00696B06">
        <w:rPr>
          <w:rFonts w:ascii="Arial" w:hAnsi="Arial" w:cs="Arial"/>
          <w:spacing w:val="3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patient</w:t>
      </w:r>
      <w:r w:rsidRPr="00696B06">
        <w:rPr>
          <w:rFonts w:ascii="Arial" w:hAnsi="Arial" w:cs="Arial"/>
          <w:spacing w:val="33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samples.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Class III CRISPR systems include a cyclic-oligo-A activated nuclease, Csm6.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We hypothesized that linking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cas13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and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csm6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using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cas13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targets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that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release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Csm6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activator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upon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cleavage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would</w:t>
      </w:r>
      <w:r w:rsidRPr="00696B06">
        <w:rPr>
          <w:rFonts w:ascii="Arial" w:hAnsi="Arial" w:cs="Arial"/>
          <w:spacing w:val="3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improve sensitivity.</w:t>
      </w:r>
      <w:r w:rsidRPr="00696B06">
        <w:rPr>
          <w:rFonts w:ascii="Arial" w:hAnsi="Arial" w:cs="Arial"/>
          <w:spacing w:val="39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We used kinetic modeling and spike in assays to show that secondary activator cleavage was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limiting sensitivity.</w:t>
      </w:r>
      <w:r w:rsidRPr="00696B06">
        <w:rPr>
          <w:rFonts w:ascii="Arial" w:hAnsi="Arial" w:cs="Arial"/>
          <w:spacing w:val="37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Using an activator resistant to secondary cleavage allowed detection of SARS-COV2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in</w:t>
      </w:r>
      <w:r w:rsidRPr="00696B06">
        <w:rPr>
          <w:rFonts w:ascii="Arial" w:hAnsi="Arial" w:cs="Arial"/>
          <w:spacing w:val="29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clinical</w:t>
      </w:r>
      <w:r w:rsidRPr="00696B06">
        <w:rPr>
          <w:rFonts w:ascii="Arial" w:hAnsi="Arial" w:cs="Arial"/>
          <w:spacing w:val="29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samples.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My</w:t>
      </w:r>
      <w:r w:rsidRPr="00696B06">
        <w:rPr>
          <w:rFonts w:ascii="Arial" w:hAnsi="Arial" w:cs="Arial"/>
          <w:spacing w:val="29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role</w:t>
      </w:r>
      <w:r w:rsidRPr="00696B06">
        <w:rPr>
          <w:rFonts w:ascii="Arial" w:hAnsi="Arial" w:cs="Arial"/>
          <w:spacing w:val="29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in</w:t>
      </w:r>
      <w:r w:rsidRPr="00696B06">
        <w:rPr>
          <w:rFonts w:ascii="Arial" w:hAnsi="Arial" w:cs="Arial"/>
          <w:spacing w:val="29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this</w:t>
      </w:r>
      <w:r w:rsidRPr="00696B06">
        <w:rPr>
          <w:rFonts w:ascii="Arial" w:hAnsi="Arial" w:cs="Arial"/>
          <w:spacing w:val="29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work</w:t>
      </w:r>
      <w:r w:rsidRPr="00696B06">
        <w:rPr>
          <w:rFonts w:ascii="Arial" w:hAnsi="Arial" w:cs="Arial"/>
          <w:spacing w:val="29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was</w:t>
      </w:r>
      <w:r w:rsidRPr="00696B06">
        <w:rPr>
          <w:rFonts w:ascii="Arial" w:hAnsi="Arial" w:cs="Arial"/>
          <w:spacing w:val="29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kinetic</w:t>
      </w:r>
      <w:r w:rsidRPr="00696B06">
        <w:rPr>
          <w:rFonts w:ascii="Arial" w:hAnsi="Arial" w:cs="Arial"/>
          <w:spacing w:val="29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modeling</w:t>
      </w:r>
      <w:r w:rsidRPr="00696B06">
        <w:rPr>
          <w:rFonts w:ascii="Arial" w:hAnsi="Arial" w:cs="Arial"/>
          <w:spacing w:val="29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and</w:t>
      </w:r>
      <w:r w:rsidRPr="00696B06">
        <w:rPr>
          <w:rFonts w:ascii="Arial" w:hAnsi="Arial" w:cs="Arial"/>
          <w:spacing w:val="29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writing</w:t>
      </w:r>
      <w:r w:rsidRPr="00696B06">
        <w:rPr>
          <w:rFonts w:ascii="Arial" w:hAnsi="Arial" w:cs="Arial"/>
          <w:spacing w:val="29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the</w:t>
      </w:r>
      <w:r w:rsidRPr="00696B06">
        <w:rPr>
          <w:rFonts w:ascii="Arial" w:hAnsi="Arial" w:cs="Arial"/>
          <w:spacing w:val="29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data</w:t>
      </w:r>
      <w:r w:rsidRPr="00696B06">
        <w:rPr>
          <w:rFonts w:ascii="Arial" w:hAnsi="Arial" w:cs="Arial"/>
          <w:spacing w:val="29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analysis</w:t>
      </w:r>
      <w:r w:rsidRPr="00696B06">
        <w:rPr>
          <w:rFonts w:ascii="Arial" w:hAnsi="Arial" w:cs="Arial"/>
          <w:spacing w:val="29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and statistical</w:t>
      </w:r>
      <w:r w:rsidRPr="00696B06">
        <w:rPr>
          <w:rFonts w:ascii="Arial" w:hAnsi="Arial" w:cs="Arial"/>
          <w:spacing w:val="3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pipelines.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This</w:t>
      </w:r>
      <w:r w:rsidRPr="00696B06">
        <w:rPr>
          <w:rFonts w:ascii="Arial" w:hAnsi="Arial" w:cs="Arial"/>
          <w:spacing w:val="3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work</w:t>
      </w:r>
      <w:r w:rsidRPr="00696B06">
        <w:rPr>
          <w:rFonts w:ascii="Arial" w:hAnsi="Arial" w:cs="Arial"/>
          <w:spacing w:val="3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has</w:t>
      </w:r>
      <w:r w:rsidRPr="00696B06">
        <w:rPr>
          <w:rFonts w:ascii="Arial" w:hAnsi="Arial" w:cs="Arial"/>
          <w:spacing w:val="3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improved</w:t>
      </w:r>
      <w:r w:rsidRPr="00696B06">
        <w:rPr>
          <w:rFonts w:ascii="Arial" w:hAnsi="Arial" w:cs="Arial"/>
          <w:spacing w:val="3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time</w:t>
      </w:r>
      <w:r w:rsidRPr="00696B06">
        <w:rPr>
          <w:rFonts w:ascii="Arial" w:hAnsi="Arial" w:cs="Arial"/>
          <w:spacing w:val="3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to</w:t>
      </w:r>
      <w:r w:rsidRPr="00696B06">
        <w:rPr>
          <w:rFonts w:ascii="Arial" w:hAnsi="Arial" w:cs="Arial"/>
          <w:spacing w:val="3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detection</w:t>
      </w:r>
      <w:r w:rsidRPr="00696B06">
        <w:rPr>
          <w:rFonts w:ascii="Arial" w:hAnsi="Arial" w:cs="Arial"/>
          <w:spacing w:val="3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and</w:t>
      </w:r>
      <w:r w:rsidRPr="00696B06">
        <w:rPr>
          <w:rFonts w:ascii="Arial" w:hAnsi="Arial" w:cs="Arial"/>
          <w:spacing w:val="3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sensitivity</w:t>
      </w:r>
      <w:r w:rsidRPr="00696B06">
        <w:rPr>
          <w:rFonts w:ascii="Arial" w:hAnsi="Arial" w:cs="Arial"/>
          <w:spacing w:val="3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in</w:t>
      </w:r>
      <w:r w:rsidRPr="00696B06">
        <w:rPr>
          <w:rFonts w:ascii="Arial" w:hAnsi="Arial" w:cs="Arial"/>
          <w:spacing w:val="3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CRISPR</w:t>
      </w:r>
      <w:r w:rsidRPr="00696B06">
        <w:rPr>
          <w:rFonts w:ascii="Arial" w:hAnsi="Arial" w:cs="Arial"/>
          <w:spacing w:val="36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diagnostics.</w:t>
      </w:r>
    </w:p>
    <w:p w14:paraId="10E7A7E6" w14:textId="77777777" w:rsidR="00696B06" w:rsidRPr="00696B06" w:rsidRDefault="00696B06" w:rsidP="00696B06">
      <w:pPr>
        <w:pStyle w:val="BodyText"/>
        <w:spacing w:before="151" w:line="249" w:lineRule="auto"/>
        <w:ind w:left="307" w:right="343" w:hanging="200"/>
        <w:rPr>
          <w:rFonts w:ascii="Arial" w:hAnsi="Arial" w:cs="Arial"/>
          <w:sz w:val="22"/>
          <w:szCs w:val="22"/>
        </w:rPr>
      </w:pPr>
      <w:r w:rsidRPr="00696B06">
        <w:rPr>
          <w:rFonts w:ascii="Arial" w:hAnsi="Arial" w:cs="Arial"/>
          <w:w w:val="105"/>
          <w:sz w:val="22"/>
          <w:szCs w:val="22"/>
        </w:rPr>
        <w:t>Jun-</w:t>
      </w:r>
      <w:proofErr w:type="spellStart"/>
      <w:r w:rsidRPr="00696B06">
        <w:rPr>
          <w:rFonts w:ascii="Arial" w:hAnsi="Arial" w:cs="Arial"/>
          <w:w w:val="105"/>
          <w:sz w:val="22"/>
          <w:szCs w:val="22"/>
        </w:rPr>
        <w:t>Jie</w:t>
      </w:r>
      <w:proofErr w:type="spellEnd"/>
      <w:r w:rsidRPr="00696B06">
        <w:rPr>
          <w:rFonts w:ascii="Arial" w:hAnsi="Arial" w:cs="Arial"/>
          <w:spacing w:val="19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Liu,</w:t>
      </w:r>
      <w:r w:rsidRPr="00696B06">
        <w:rPr>
          <w:rFonts w:ascii="Arial" w:hAnsi="Arial" w:cs="Arial"/>
          <w:spacing w:val="19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.</w:t>
      </w:r>
      <w:r w:rsidRPr="00696B06">
        <w:rPr>
          <w:rFonts w:ascii="Arial" w:hAnsi="Arial" w:cs="Arial"/>
          <w:spacing w:val="-17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.</w:t>
      </w:r>
      <w:r w:rsidRPr="00696B06">
        <w:rPr>
          <w:rFonts w:ascii="Arial" w:hAnsi="Arial" w:cs="Arial"/>
          <w:spacing w:val="-17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.,</w:t>
      </w:r>
      <w:r w:rsidRPr="00696B06">
        <w:rPr>
          <w:rFonts w:ascii="Arial" w:hAnsi="Arial" w:cs="Arial"/>
          <w:spacing w:val="19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John</w:t>
      </w:r>
      <w:r w:rsidRPr="00696B06">
        <w:rPr>
          <w:rFonts w:ascii="Arial" w:hAnsi="Arial" w:cs="Arial"/>
          <w:spacing w:val="19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Desmarais,</w:t>
      </w:r>
      <w:r w:rsidRPr="00696B06">
        <w:rPr>
          <w:rFonts w:ascii="Arial" w:hAnsi="Arial" w:cs="Arial"/>
          <w:spacing w:val="19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.</w:t>
      </w:r>
      <w:r w:rsidRPr="00696B06">
        <w:rPr>
          <w:rFonts w:ascii="Arial" w:hAnsi="Arial" w:cs="Arial"/>
          <w:spacing w:val="-17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.</w:t>
      </w:r>
      <w:r w:rsidRPr="00696B06">
        <w:rPr>
          <w:rFonts w:ascii="Arial" w:hAnsi="Arial" w:cs="Arial"/>
          <w:spacing w:val="-17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.</w:t>
      </w:r>
      <w:r w:rsidRPr="00696B06">
        <w:rPr>
          <w:rFonts w:ascii="Arial" w:hAnsi="Arial" w:cs="Arial"/>
          <w:spacing w:val="40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et</w:t>
      </w:r>
      <w:r w:rsidRPr="00696B06">
        <w:rPr>
          <w:rFonts w:ascii="Arial" w:hAnsi="Arial" w:cs="Arial"/>
          <w:spacing w:val="19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al.</w:t>
      </w:r>
      <w:r w:rsidRPr="00696B06">
        <w:rPr>
          <w:rFonts w:ascii="Arial" w:hAnsi="Arial" w:cs="Arial"/>
          <w:spacing w:val="19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(Feb.</w:t>
      </w:r>
      <w:r w:rsidRPr="00696B06">
        <w:rPr>
          <w:rFonts w:ascii="Arial" w:hAnsi="Arial" w:cs="Arial"/>
          <w:spacing w:val="19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2019).</w:t>
      </w:r>
      <w:r w:rsidRPr="00696B06">
        <w:rPr>
          <w:rFonts w:ascii="Arial" w:hAnsi="Arial" w:cs="Arial"/>
          <w:spacing w:val="19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“</w:t>
      </w:r>
      <w:proofErr w:type="spellStart"/>
      <w:r w:rsidRPr="00696B06">
        <w:rPr>
          <w:rFonts w:ascii="Arial" w:hAnsi="Arial" w:cs="Arial"/>
          <w:w w:val="105"/>
          <w:sz w:val="22"/>
          <w:szCs w:val="22"/>
        </w:rPr>
        <w:t>CasX</w:t>
      </w:r>
      <w:proofErr w:type="spellEnd"/>
      <w:r w:rsidRPr="00696B06">
        <w:rPr>
          <w:rFonts w:ascii="Arial" w:hAnsi="Arial" w:cs="Arial"/>
          <w:spacing w:val="19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enzymes</w:t>
      </w:r>
      <w:r w:rsidRPr="00696B06">
        <w:rPr>
          <w:rFonts w:ascii="Arial" w:hAnsi="Arial" w:cs="Arial"/>
          <w:spacing w:val="19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comprise</w:t>
      </w:r>
      <w:r w:rsidRPr="00696B06">
        <w:rPr>
          <w:rFonts w:ascii="Arial" w:hAnsi="Arial" w:cs="Arial"/>
          <w:spacing w:val="19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a</w:t>
      </w:r>
      <w:r w:rsidRPr="00696B06">
        <w:rPr>
          <w:rFonts w:ascii="Arial" w:hAnsi="Arial" w:cs="Arial"/>
          <w:spacing w:val="19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distinct</w:t>
      </w:r>
      <w:r w:rsidRPr="00696B06">
        <w:rPr>
          <w:rFonts w:ascii="Arial" w:hAnsi="Arial" w:cs="Arial"/>
          <w:spacing w:val="19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family</w:t>
      </w:r>
      <w:r w:rsidRPr="00696B06">
        <w:rPr>
          <w:rFonts w:ascii="Arial" w:hAnsi="Arial" w:cs="Arial"/>
          <w:spacing w:val="19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of RNA-guided</w:t>
      </w:r>
      <w:r w:rsidRPr="00696B06">
        <w:rPr>
          <w:rFonts w:ascii="Arial" w:hAnsi="Arial" w:cs="Arial"/>
          <w:spacing w:val="36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genome</w:t>
      </w:r>
      <w:r w:rsidRPr="00696B06">
        <w:rPr>
          <w:rFonts w:ascii="Arial" w:hAnsi="Arial" w:cs="Arial"/>
          <w:spacing w:val="36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editors”.</w:t>
      </w:r>
      <w:r w:rsidRPr="00696B06">
        <w:rPr>
          <w:rFonts w:ascii="Arial" w:hAnsi="Arial" w:cs="Arial"/>
          <w:spacing w:val="36"/>
          <w:w w:val="105"/>
          <w:sz w:val="22"/>
          <w:szCs w:val="22"/>
        </w:rPr>
        <w:t xml:space="preserve"> </w:t>
      </w:r>
      <w:proofErr w:type="spellStart"/>
      <w:r w:rsidRPr="00696B06">
        <w:rPr>
          <w:rFonts w:ascii="Arial" w:hAnsi="Arial" w:cs="Arial"/>
          <w:w w:val="105"/>
          <w:sz w:val="22"/>
          <w:szCs w:val="22"/>
        </w:rPr>
        <w:t>en</w:t>
      </w:r>
      <w:proofErr w:type="spellEnd"/>
      <w:r w:rsidRPr="00696B06">
        <w:rPr>
          <w:rFonts w:ascii="Arial" w:hAnsi="Arial" w:cs="Arial"/>
          <w:w w:val="105"/>
          <w:sz w:val="22"/>
          <w:szCs w:val="22"/>
        </w:rPr>
        <w:t>.</w:t>
      </w:r>
      <w:r w:rsidRPr="00696B06">
        <w:rPr>
          <w:rFonts w:ascii="Arial" w:hAnsi="Arial" w:cs="Arial"/>
          <w:spacing w:val="36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In:</w:t>
      </w:r>
      <w:r w:rsidRPr="00696B06">
        <w:rPr>
          <w:rFonts w:ascii="Arial" w:hAnsi="Arial" w:cs="Arial"/>
          <w:spacing w:val="37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i/>
          <w:w w:val="105"/>
          <w:sz w:val="22"/>
          <w:szCs w:val="22"/>
        </w:rPr>
        <w:t>Nature</w:t>
      </w:r>
      <w:r w:rsidRPr="00696B06">
        <w:rPr>
          <w:rFonts w:ascii="Arial" w:hAnsi="Arial" w:cs="Arial"/>
          <w:w w:val="105"/>
          <w:sz w:val="22"/>
          <w:szCs w:val="22"/>
        </w:rPr>
        <w:t>,</w:t>
      </w:r>
      <w:r w:rsidRPr="00696B06">
        <w:rPr>
          <w:rFonts w:ascii="Arial" w:hAnsi="Arial" w:cs="Arial"/>
          <w:spacing w:val="36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p.</w:t>
      </w:r>
      <w:r w:rsidRPr="00696B06">
        <w:rPr>
          <w:rFonts w:ascii="Arial" w:hAnsi="Arial" w:cs="Arial"/>
          <w:spacing w:val="36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1.</w:t>
      </w:r>
      <w:r w:rsidRPr="00696B06">
        <w:rPr>
          <w:rFonts w:ascii="Arial" w:hAnsi="Arial" w:cs="Arial"/>
          <w:spacing w:val="36"/>
          <w:w w:val="105"/>
          <w:sz w:val="22"/>
          <w:szCs w:val="22"/>
        </w:rPr>
        <w:t xml:space="preserve"> </w:t>
      </w:r>
      <w:proofErr w:type="spellStart"/>
      <w:r w:rsidRPr="00696B06">
        <w:rPr>
          <w:rFonts w:ascii="Arial" w:hAnsi="Arial" w:cs="Arial"/>
          <w:w w:val="105"/>
          <w:sz w:val="22"/>
          <w:szCs w:val="22"/>
        </w:rPr>
        <w:t>issn</w:t>
      </w:r>
      <w:proofErr w:type="spellEnd"/>
      <w:r w:rsidRPr="00696B06">
        <w:rPr>
          <w:rFonts w:ascii="Arial" w:hAnsi="Arial" w:cs="Arial"/>
          <w:w w:val="105"/>
          <w:sz w:val="22"/>
          <w:szCs w:val="22"/>
        </w:rPr>
        <w:t>:</w:t>
      </w:r>
      <w:r w:rsidRPr="00696B06">
        <w:rPr>
          <w:rFonts w:ascii="Arial" w:hAnsi="Arial" w:cs="Arial"/>
          <w:spacing w:val="36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0028-0836.</w:t>
      </w:r>
      <w:r w:rsidRPr="00696B06">
        <w:rPr>
          <w:rFonts w:ascii="Arial" w:hAnsi="Arial" w:cs="Arial"/>
          <w:spacing w:val="36"/>
          <w:w w:val="105"/>
          <w:sz w:val="22"/>
          <w:szCs w:val="22"/>
        </w:rPr>
        <w:t xml:space="preserve"> </w:t>
      </w:r>
      <w:proofErr w:type="spellStart"/>
      <w:r w:rsidRPr="00696B06">
        <w:rPr>
          <w:rFonts w:ascii="Arial" w:hAnsi="Arial" w:cs="Arial"/>
          <w:w w:val="105"/>
          <w:sz w:val="22"/>
          <w:szCs w:val="22"/>
        </w:rPr>
        <w:t>doi</w:t>
      </w:r>
      <w:proofErr w:type="spellEnd"/>
      <w:r w:rsidRPr="00696B06">
        <w:rPr>
          <w:rFonts w:ascii="Arial" w:hAnsi="Arial" w:cs="Arial"/>
          <w:w w:val="105"/>
          <w:sz w:val="22"/>
          <w:szCs w:val="22"/>
        </w:rPr>
        <w:t>:</w:t>
      </w:r>
    </w:p>
    <w:p w14:paraId="2220D8BB" w14:textId="77777777" w:rsidR="00696B06" w:rsidRPr="00696B06" w:rsidRDefault="00696B06" w:rsidP="00696B06">
      <w:pPr>
        <w:pStyle w:val="BodyText"/>
        <w:spacing w:line="243" w:lineRule="exact"/>
        <w:ind w:left="307"/>
        <w:rPr>
          <w:rFonts w:ascii="Arial" w:hAnsi="Arial" w:cs="Arial"/>
          <w:sz w:val="22"/>
          <w:szCs w:val="22"/>
        </w:rPr>
      </w:pPr>
      <w:r w:rsidRPr="00696B06">
        <w:rPr>
          <w:rFonts w:ascii="Arial" w:hAnsi="Arial" w:cs="Arial"/>
          <w:w w:val="85"/>
          <w:sz w:val="22"/>
          <w:szCs w:val="22"/>
        </w:rPr>
        <w:t>10.1038/s41586-019-0908-</w:t>
      </w:r>
      <w:r w:rsidRPr="00696B06">
        <w:rPr>
          <w:rFonts w:ascii="Arial" w:hAnsi="Arial" w:cs="Arial"/>
          <w:spacing w:val="-5"/>
          <w:w w:val="85"/>
          <w:sz w:val="22"/>
          <w:szCs w:val="22"/>
        </w:rPr>
        <w:t>x.</w:t>
      </w:r>
    </w:p>
    <w:p w14:paraId="61273DEC" w14:textId="77777777" w:rsidR="00696B06" w:rsidRPr="00696B06" w:rsidRDefault="00696B06" w:rsidP="00696B06">
      <w:pPr>
        <w:pStyle w:val="BodyText"/>
        <w:spacing w:line="249" w:lineRule="auto"/>
        <w:ind w:left="307" w:hanging="200"/>
        <w:rPr>
          <w:rFonts w:ascii="Arial" w:hAnsi="Arial" w:cs="Arial"/>
          <w:sz w:val="22"/>
          <w:szCs w:val="22"/>
        </w:rPr>
      </w:pPr>
      <w:r w:rsidRPr="00696B06">
        <w:rPr>
          <w:rFonts w:ascii="Arial" w:hAnsi="Arial" w:cs="Arial"/>
          <w:w w:val="105"/>
          <w:sz w:val="22"/>
          <w:szCs w:val="22"/>
        </w:rPr>
        <w:t>Tina</w:t>
      </w:r>
      <w:r w:rsidRPr="00696B06">
        <w:rPr>
          <w:rFonts w:ascii="Arial" w:hAnsi="Arial" w:cs="Arial"/>
          <w:spacing w:val="22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Y</w:t>
      </w:r>
      <w:r w:rsidRPr="00696B06">
        <w:rPr>
          <w:rFonts w:ascii="Arial" w:hAnsi="Arial" w:cs="Arial"/>
          <w:spacing w:val="22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Liu,</w:t>
      </w:r>
      <w:r w:rsidRPr="00696B06">
        <w:rPr>
          <w:rFonts w:ascii="Arial" w:hAnsi="Arial" w:cs="Arial"/>
          <w:spacing w:val="22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.</w:t>
      </w:r>
      <w:r w:rsidRPr="00696B06">
        <w:rPr>
          <w:rFonts w:ascii="Arial" w:hAnsi="Arial" w:cs="Arial"/>
          <w:spacing w:val="-15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.</w:t>
      </w:r>
      <w:r w:rsidRPr="00696B06">
        <w:rPr>
          <w:rFonts w:ascii="Arial" w:hAnsi="Arial" w:cs="Arial"/>
          <w:spacing w:val="-15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.,</w:t>
      </w:r>
      <w:r w:rsidRPr="00696B06">
        <w:rPr>
          <w:rFonts w:ascii="Arial" w:hAnsi="Arial" w:cs="Arial"/>
          <w:spacing w:val="22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John</w:t>
      </w:r>
      <w:r w:rsidRPr="00696B06">
        <w:rPr>
          <w:rFonts w:ascii="Arial" w:hAnsi="Arial" w:cs="Arial"/>
          <w:spacing w:val="22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J</w:t>
      </w:r>
      <w:r w:rsidRPr="00696B06">
        <w:rPr>
          <w:rFonts w:ascii="Arial" w:hAnsi="Arial" w:cs="Arial"/>
          <w:spacing w:val="22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Desmarais,</w:t>
      </w:r>
      <w:r w:rsidRPr="00696B06">
        <w:rPr>
          <w:rFonts w:ascii="Arial" w:hAnsi="Arial" w:cs="Arial"/>
          <w:spacing w:val="22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.</w:t>
      </w:r>
      <w:r w:rsidRPr="00696B06">
        <w:rPr>
          <w:rFonts w:ascii="Arial" w:hAnsi="Arial" w:cs="Arial"/>
          <w:spacing w:val="-15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.</w:t>
      </w:r>
      <w:r w:rsidRPr="00696B06">
        <w:rPr>
          <w:rFonts w:ascii="Arial" w:hAnsi="Arial" w:cs="Arial"/>
          <w:spacing w:val="-15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.</w:t>
      </w:r>
      <w:r w:rsidRPr="00696B06">
        <w:rPr>
          <w:rFonts w:ascii="Arial" w:hAnsi="Arial" w:cs="Arial"/>
          <w:spacing w:val="40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et</w:t>
      </w:r>
      <w:r w:rsidRPr="00696B06">
        <w:rPr>
          <w:rFonts w:ascii="Arial" w:hAnsi="Arial" w:cs="Arial"/>
          <w:spacing w:val="22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al.</w:t>
      </w:r>
      <w:r w:rsidRPr="00696B06">
        <w:rPr>
          <w:rFonts w:ascii="Arial" w:hAnsi="Arial" w:cs="Arial"/>
          <w:spacing w:val="22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(Aug.</w:t>
      </w:r>
      <w:r w:rsidRPr="00696B06">
        <w:rPr>
          <w:rFonts w:ascii="Arial" w:hAnsi="Arial" w:cs="Arial"/>
          <w:spacing w:val="22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2021).</w:t>
      </w:r>
      <w:r w:rsidRPr="00696B06">
        <w:rPr>
          <w:rFonts w:ascii="Arial" w:hAnsi="Arial" w:cs="Arial"/>
          <w:spacing w:val="22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“Accelerated</w:t>
      </w:r>
      <w:r w:rsidRPr="00696B06">
        <w:rPr>
          <w:rFonts w:ascii="Arial" w:hAnsi="Arial" w:cs="Arial"/>
          <w:spacing w:val="22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RNA</w:t>
      </w:r>
      <w:r w:rsidRPr="00696B06">
        <w:rPr>
          <w:rFonts w:ascii="Arial" w:hAnsi="Arial" w:cs="Arial"/>
          <w:spacing w:val="22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detection</w:t>
      </w:r>
      <w:r w:rsidRPr="00696B06">
        <w:rPr>
          <w:rFonts w:ascii="Arial" w:hAnsi="Arial" w:cs="Arial"/>
          <w:spacing w:val="22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using</w:t>
      </w:r>
      <w:r w:rsidRPr="00696B06">
        <w:rPr>
          <w:rFonts w:ascii="Arial" w:hAnsi="Arial" w:cs="Arial"/>
          <w:spacing w:val="22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 xml:space="preserve">tandem CRISPR nucleases”. </w:t>
      </w:r>
      <w:proofErr w:type="spellStart"/>
      <w:r w:rsidRPr="00696B06">
        <w:rPr>
          <w:rFonts w:ascii="Arial" w:hAnsi="Arial" w:cs="Arial"/>
          <w:w w:val="105"/>
          <w:sz w:val="22"/>
          <w:szCs w:val="22"/>
        </w:rPr>
        <w:t>en</w:t>
      </w:r>
      <w:proofErr w:type="spellEnd"/>
      <w:r w:rsidRPr="00696B06">
        <w:rPr>
          <w:rFonts w:ascii="Arial" w:hAnsi="Arial" w:cs="Arial"/>
          <w:w w:val="105"/>
          <w:sz w:val="22"/>
          <w:szCs w:val="22"/>
        </w:rPr>
        <w:t xml:space="preserve">. In: </w:t>
      </w:r>
      <w:r w:rsidRPr="00696B06">
        <w:rPr>
          <w:rFonts w:ascii="Arial" w:hAnsi="Arial" w:cs="Arial"/>
          <w:i/>
          <w:w w:val="105"/>
          <w:sz w:val="22"/>
          <w:szCs w:val="22"/>
        </w:rPr>
        <w:t>Nat. Chem. Biol.</w:t>
      </w:r>
      <w:r w:rsidRPr="00696B06">
        <w:rPr>
          <w:rFonts w:ascii="Arial" w:hAnsi="Arial" w:cs="Arial"/>
          <w:w w:val="105"/>
          <w:sz w:val="22"/>
          <w:szCs w:val="22"/>
        </w:rPr>
        <w:t xml:space="preserve">, pp. 1–7. </w:t>
      </w:r>
      <w:proofErr w:type="spellStart"/>
      <w:r w:rsidRPr="00696B06">
        <w:rPr>
          <w:rFonts w:ascii="Arial" w:hAnsi="Arial" w:cs="Arial"/>
          <w:w w:val="105"/>
          <w:sz w:val="22"/>
          <w:szCs w:val="22"/>
        </w:rPr>
        <w:t>issn</w:t>
      </w:r>
      <w:proofErr w:type="spellEnd"/>
      <w:r w:rsidRPr="00696B06">
        <w:rPr>
          <w:rFonts w:ascii="Arial" w:hAnsi="Arial" w:cs="Arial"/>
          <w:w w:val="105"/>
          <w:sz w:val="22"/>
          <w:szCs w:val="22"/>
        </w:rPr>
        <w:t xml:space="preserve">: 1552-4450. </w:t>
      </w:r>
      <w:proofErr w:type="spellStart"/>
      <w:r w:rsidRPr="00696B06">
        <w:rPr>
          <w:rFonts w:ascii="Arial" w:hAnsi="Arial" w:cs="Arial"/>
          <w:w w:val="110"/>
          <w:sz w:val="22"/>
          <w:szCs w:val="22"/>
        </w:rPr>
        <w:t>doi</w:t>
      </w:r>
      <w:proofErr w:type="spellEnd"/>
      <w:r w:rsidRPr="00696B06">
        <w:rPr>
          <w:rFonts w:ascii="Arial" w:hAnsi="Arial" w:cs="Arial"/>
          <w:w w:val="110"/>
          <w:sz w:val="22"/>
          <w:szCs w:val="22"/>
        </w:rPr>
        <w:t>:</w:t>
      </w:r>
      <w:r w:rsidRPr="00696B06">
        <w:rPr>
          <w:rFonts w:ascii="Arial" w:hAnsi="Arial" w:cs="Arial"/>
          <w:spacing w:val="80"/>
          <w:w w:val="110"/>
          <w:sz w:val="22"/>
          <w:szCs w:val="22"/>
        </w:rPr>
        <w:t xml:space="preserve"> </w:t>
      </w:r>
      <w:r w:rsidRPr="00696B06">
        <w:rPr>
          <w:rFonts w:ascii="Arial" w:hAnsi="Arial" w:cs="Arial"/>
          <w:spacing w:val="-2"/>
          <w:w w:val="90"/>
          <w:sz w:val="22"/>
          <w:szCs w:val="22"/>
        </w:rPr>
        <w:t>10.1101/2021.03.19.21253328.</w:t>
      </w:r>
    </w:p>
    <w:p w14:paraId="675AF10E" w14:textId="77777777" w:rsidR="00696B06" w:rsidRPr="00696B06" w:rsidRDefault="00696B06" w:rsidP="00696B06">
      <w:pPr>
        <w:pStyle w:val="Heading1"/>
        <w:spacing w:line="249" w:lineRule="auto"/>
        <w:rPr>
          <w:rFonts w:ascii="Arial" w:hAnsi="Arial" w:cs="Arial"/>
          <w:sz w:val="22"/>
          <w:szCs w:val="22"/>
        </w:rPr>
      </w:pPr>
      <w:r w:rsidRPr="00696B06">
        <w:rPr>
          <w:rFonts w:ascii="Arial" w:hAnsi="Arial" w:cs="Arial"/>
          <w:w w:val="115"/>
          <w:sz w:val="22"/>
          <w:szCs w:val="22"/>
        </w:rPr>
        <w:t>Contribution 5:</w:t>
      </w:r>
      <w:r w:rsidRPr="00696B06">
        <w:rPr>
          <w:rFonts w:ascii="Arial" w:hAnsi="Arial" w:cs="Arial"/>
          <w:spacing w:val="35"/>
          <w:w w:val="115"/>
          <w:sz w:val="22"/>
          <w:szCs w:val="22"/>
        </w:rPr>
        <w:t xml:space="preserve"> </w:t>
      </w:r>
      <w:r w:rsidRPr="00696B06">
        <w:rPr>
          <w:rFonts w:ascii="Arial" w:hAnsi="Arial" w:cs="Arial"/>
          <w:w w:val="115"/>
          <w:sz w:val="22"/>
          <w:szCs w:val="22"/>
        </w:rPr>
        <w:t>Driving carbon flux toward chemical production by engineering glucose uptake during nitrogen starvation:</w:t>
      </w:r>
    </w:p>
    <w:p w14:paraId="26DE8C84" w14:textId="77777777" w:rsidR="00696B06" w:rsidRPr="00696B06" w:rsidRDefault="00696B06" w:rsidP="00696B06">
      <w:pPr>
        <w:pStyle w:val="ListParagraph"/>
        <w:numPr>
          <w:ilvl w:val="1"/>
          <w:numId w:val="3"/>
        </w:numPr>
        <w:tabs>
          <w:tab w:val="left" w:pos="374"/>
        </w:tabs>
        <w:spacing w:line="249" w:lineRule="auto"/>
        <w:ind w:right="118" w:firstLine="0"/>
        <w:rPr>
          <w:rFonts w:ascii="Arial" w:hAnsi="Arial" w:cs="Arial"/>
        </w:rPr>
      </w:pPr>
      <w:r w:rsidRPr="00696B06">
        <w:rPr>
          <w:rFonts w:ascii="Arial" w:hAnsi="Arial" w:cs="Arial"/>
          <w:i/>
          <w:w w:val="110"/>
        </w:rPr>
        <w:t>:</w:t>
      </w:r>
      <w:r w:rsidRPr="00696B06">
        <w:rPr>
          <w:rFonts w:ascii="Arial" w:hAnsi="Arial" w:cs="Arial"/>
          <w:i/>
          <w:spacing w:val="4"/>
          <w:w w:val="110"/>
        </w:rPr>
        <w:t xml:space="preserve"> </w:t>
      </w:r>
      <w:r w:rsidRPr="00696B06">
        <w:rPr>
          <w:rFonts w:ascii="Arial" w:hAnsi="Arial" w:cs="Arial"/>
          <w:i/>
          <w:w w:val="110"/>
          <w:u w:val="single"/>
        </w:rPr>
        <w:t>Historical</w:t>
      </w:r>
      <w:r w:rsidRPr="00696B06">
        <w:rPr>
          <w:rFonts w:ascii="Arial" w:hAnsi="Arial" w:cs="Arial"/>
          <w:i/>
          <w:spacing w:val="-7"/>
          <w:w w:val="110"/>
          <w:u w:val="single"/>
        </w:rPr>
        <w:t xml:space="preserve"> </w:t>
      </w:r>
      <w:r w:rsidRPr="00696B06">
        <w:rPr>
          <w:rFonts w:ascii="Arial" w:hAnsi="Arial" w:cs="Arial"/>
          <w:i/>
          <w:w w:val="110"/>
          <w:u w:val="single"/>
        </w:rPr>
        <w:t>background</w:t>
      </w:r>
      <w:r w:rsidRPr="00696B06">
        <w:rPr>
          <w:rFonts w:ascii="Arial" w:hAnsi="Arial" w:cs="Arial"/>
          <w:i/>
          <w:spacing w:val="-14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Using</w:t>
      </w:r>
      <w:r w:rsidRPr="00696B06">
        <w:rPr>
          <w:rFonts w:ascii="Arial" w:hAnsi="Arial" w:cs="Arial"/>
          <w:spacing w:val="-10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microbial</w:t>
      </w:r>
      <w:r w:rsidRPr="00696B06">
        <w:rPr>
          <w:rFonts w:ascii="Arial" w:hAnsi="Arial" w:cs="Arial"/>
          <w:spacing w:val="-11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hosts</w:t>
      </w:r>
      <w:r w:rsidRPr="00696B06">
        <w:rPr>
          <w:rFonts w:ascii="Arial" w:hAnsi="Arial" w:cs="Arial"/>
          <w:spacing w:val="-11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to</w:t>
      </w:r>
      <w:r w:rsidRPr="00696B06">
        <w:rPr>
          <w:rFonts w:ascii="Arial" w:hAnsi="Arial" w:cs="Arial"/>
          <w:spacing w:val="-11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produce</w:t>
      </w:r>
      <w:r w:rsidRPr="00696B06">
        <w:rPr>
          <w:rFonts w:ascii="Arial" w:hAnsi="Arial" w:cs="Arial"/>
          <w:spacing w:val="-11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chemicals</w:t>
      </w:r>
      <w:r w:rsidRPr="00696B06">
        <w:rPr>
          <w:rFonts w:ascii="Arial" w:hAnsi="Arial" w:cs="Arial"/>
          <w:spacing w:val="-11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offers</w:t>
      </w:r>
      <w:r w:rsidRPr="00696B06">
        <w:rPr>
          <w:rFonts w:ascii="Arial" w:hAnsi="Arial" w:cs="Arial"/>
          <w:spacing w:val="-11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the</w:t>
      </w:r>
      <w:r w:rsidRPr="00696B06">
        <w:rPr>
          <w:rFonts w:ascii="Arial" w:hAnsi="Arial" w:cs="Arial"/>
          <w:spacing w:val="-11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potential</w:t>
      </w:r>
      <w:r w:rsidRPr="00696B06">
        <w:rPr>
          <w:rFonts w:ascii="Arial" w:hAnsi="Arial" w:cs="Arial"/>
          <w:spacing w:val="-11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to</w:t>
      </w:r>
      <w:r w:rsidRPr="00696B06">
        <w:rPr>
          <w:rFonts w:ascii="Arial" w:hAnsi="Arial" w:cs="Arial"/>
          <w:spacing w:val="-11"/>
          <w:w w:val="110"/>
        </w:rPr>
        <w:t xml:space="preserve"> </w:t>
      </w:r>
      <w:r w:rsidRPr="00696B06">
        <w:rPr>
          <w:rFonts w:ascii="Arial" w:hAnsi="Arial" w:cs="Arial"/>
          <w:w w:val="110"/>
        </w:rPr>
        <w:lastRenderedPageBreak/>
        <w:t>produce</w:t>
      </w:r>
      <w:r w:rsidRPr="00696B06">
        <w:rPr>
          <w:rFonts w:ascii="Arial" w:hAnsi="Arial" w:cs="Arial"/>
          <w:spacing w:val="-11"/>
          <w:w w:val="110"/>
        </w:rPr>
        <w:t xml:space="preserve"> </w:t>
      </w:r>
      <w:r w:rsidRPr="00696B06">
        <w:rPr>
          <w:rFonts w:ascii="Arial" w:hAnsi="Arial" w:cs="Arial"/>
          <w:w w:val="110"/>
        </w:rPr>
        <w:t xml:space="preserve">a </w:t>
      </w:r>
      <w:r w:rsidRPr="00696B06">
        <w:rPr>
          <w:rFonts w:ascii="Arial" w:hAnsi="Arial" w:cs="Arial"/>
        </w:rPr>
        <w:t>variety</w:t>
      </w:r>
      <w:r w:rsidRPr="00696B06">
        <w:rPr>
          <w:rFonts w:ascii="Arial" w:hAnsi="Arial" w:cs="Arial"/>
          <w:spacing w:val="40"/>
        </w:rPr>
        <w:t xml:space="preserve"> </w:t>
      </w:r>
      <w:r w:rsidRPr="00696B06">
        <w:rPr>
          <w:rFonts w:ascii="Arial" w:hAnsi="Arial" w:cs="Arial"/>
        </w:rPr>
        <w:t>of</w:t>
      </w:r>
      <w:r w:rsidRPr="00696B06">
        <w:rPr>
          <w:rFonts w:ascii="Arial" w:hAnsi="Arial" w:cs="Arial"/>
          <w:spacing w:val="40"/>
        </w:rPr>
        <w:t xml:space="preserve"> </w:t>
      </w:r>
      <w:r w:rsidRPr="00696B06">
        <w:rPr>
          <w:rFonts w:ascii="Arial" w:hAnsi="Arial" w:cs="Arial"/>
        </w:rPr>
        <w:t>compounds</w:t>
      </w:r>
      <w:r w:rsidRPr="00696B06">
        <w:rPr>
          <w:rFonts w:ascii="Arial" w:hAnsi="Arial" w:cs="Arial"/>
          <w:spacing w:val="40"/>
        </w:rPr>
        <w:t xml:space="preserve"> </w:t>
      </w:r>
      <w:r w:rsidRPr="00696B06">
        <w:rPr>
          <w:rFonts w:ascii="Arial" w:hAnsi="Arial" w:cs="Arial"/>
        </w:rPr>
        <w:t>from</w:t>
      </w:r>
      <w:r w:rsidRPr="00696B06">
        <w:rPr>
          <w:rFonts w:ascii="Arial" w:hAnsi="Arial" w:cs="Arial"/>
          <w:spacing w:val="40"/>
        </w:rPr>
        <w:t xml:space="preserve"> </w:t>
      </w:r>
      <w:r w:rsidRPr="00696B06">
        <w:rPr>
          <w:rFonts w:ascii="Arial" w:hAnsi="Arial" w:cs="Arial"/>
        </w:rPr>
        <w:t>renewable</w:t>
      </w:r>
      <w:r w:rsidRPr="00696B06">
        <w:rPr>
          <w:rFonts w:ascii="Arial" w:hAnsi="Arial" w:cs="Arial"/>
          <w:spacing w:val="40"/>
        </w:rPr>
        <w:t xml:space="preserve"> </w:t>
      </w:r>
      <w:r w:rsidRPr="00696B06">
        <w:rPr>
          <w:rFonts w:ascii="Arial" w:hAnsi="Arial" w:cs="Arial"/>
        </w:rPr>
        <w:t>feed-stock.</w:t>
      </w:r>
      <w:r w:rsidRPr="00696B06">
        <w:rPr>
          <w:rFonts w:ascii="Arial" w:hAnsi="Arial" w:cs="Arial"/>
          <w:spacing w:val="80"/>
        </w:rPr>
        <w:t xml:space="preserve"> </w:t>
      </w:r>
      <w:r w:rsidRPr="00696B06">
        <w:rPr>
          <w:rFonts w:ascii="Arial" w:hAnsi="Arial" w:cs="Arial"/>
        </w:rPr>
        <w:t>However,</w:t>
      </w:r>
      <w:r w:rsidRPr="00696B06">
        <w:rPr>
          <w:rFonts w:ascii="Arial" w:hAnsi="Arial" w:cs="Arial"/>
          <w:spacing w:val="40"/>
        </w:rPr>
        <w:t xml:space="preserve"> </w:t>
      </w:r>
      <w:r w:rsidRPr="00696B06">
        <w:rPr>
          <w:rFonts w:ascii="Arial" w:hAnsi="Arial" w:cs="Arial"/>
        </w:rPr>
        <w:t>production</w:t>
      </w:r>
      <w:r w:rsidRPr="00696B06">
        <w:rPr>
          <w:rFonts w:ascii="Arial" w:hAnsi="Arial" w:cs="Arial"/>
          <w:spacing w:val="40"/>
        </w:rPr>
        <w:t xml:space="preserve"> </w:t>
      </w:r>
      <w:r w:rsidRPr="00696B06">
        <w:rPr>
          <w:rFonts w:ascii="Arial" w:hAnsi="Arial" w:cs="Arial"/>
        </w:rPr>
        <w:t>hosts</w:t>
      </w:r>
      <w:r w:rsidRPr="00696B06">
        <w:rPr>
          <w:rFonts w:ascii="Arial" w:hAnsi="Arial" w:cs="Arial"/>
          <w:spacing w:val="40"/>
        </w:rPr>
        <w:t xml:space="preserve"> </w:t>
      </w:r>
      <w:r w:rsidRPr="00696B06">
        <w:rPr>
          <w:rFonts w:ascii="Arial" w:hAnsi="Arial" w:cs="Arial"/>
        </w:rPr>
        <w:t>frequently</w:t>
      </w:r>
      <w:r w:rsidRPr="00696B06">
        <w:rPr>
          <w:rFonts w:ascii="Arial" w:hAnsi="Arial" w:cs="Arial"/>
          <w:spacing w:val="40"/>
        </w:rPr>
        <w:t xml:space="preserve"> </w:t>
      </w:r>
      <w:r w:rsidRPr="00696B06">
        <w:rPr>
          <w:rFonts w:ascii="Arial" w:hAnsi="Arial" w:cs="Arial"/>
        </w:rPr>
        <w:t>loose</w:t>
      </w:r>
      <w:r w:rsidRPr="00696B06">
        <w:rPr>
          <w:rFonts w:ascii="Arial" w:hAnsi="Arial" w:cs="Arial"/>
          <w:spacing w:val="40"/>
        </w:rPr>
        <w:t xml:space="preserve"> </w:t>
      </w:r>
      <w:r w:rsidRPr="00696B06">
        <w:rPr>
          <w:rFonts w:ascii="Arial" w:hAnsi="Arial" w:cs="Arial"/>
        </w:rPr>
        <w:t xml:space="preserve">production </w:t>
      </w:r>
      <w:r w:rsidRPr="00696B06">
        <w:rPr>
          <w:rFonts w:ascii="Arial" w:hAnsi="Arial" w:cs="Arial"/>
          <w:w w:val="110"/>
        </w:rPr>
        <w:t>efficiency</w:t>
      </w:r>
      <w:r w:rsidRPr="00696B06">
        <w:rPr>
          <w:rFonts w:ascii="Arial" w:hAnsi="Arial" w:cs="Arial"/>
          <w:spacing w:val="-1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as</w:t>
      </w:r>
      <w:r w:rsidRPr="00696B06">
        <w:rPr>
          <w:rFonts w:ascii="Arial" w:hAnsi="Arial" w:cs="Arial"/>
          <w:spacing w:val="-1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natural</w:t>
      </w:r>
      <w:r w:rsidRPr="00696B06">
        <w:rPr>
          <w:rFonts w:ascii="Arial" w:hAnsi="Arial" w:cs="Arial"/>
          <w:spacing w:val="-1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selection</w:t>
      </w:r>
      <w:r w:rsidRPr="00696B06">
        <w:rPr>
          <w:rFonts w:ascii="Arial" w:hAnsi="Arial" w:cs="Arial"/>
          <w:spacing w:val="-1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drives</w:t>
      </w:r>
      <w:r w:rsidRPr="00696B06">
        <w:rPr>
          <w:rFonts w:ascii="Arial" w:hAnsi="Arial" w:cs="Arial"/>
          <w:spacing w:val="-1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evolution</w:t>
      </w:r>
      <w:r w:rsidRPr="00696B06">
        <w:rPr>
          <w:rFonts w:ascii="Arial" w:hAnsi="Arial" w:cs="Arial"/>
          <w:spacing w:val="-1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towards</w:t>
      </w:r>
      <w:r w:rsidRPr="00696B06">
        <w:rPr>
          <w:rFonts w:ascii="Arial" w:hAnsi="Arial" w:cs="Arial"/>
          <w:spacing w:val="-1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redirecting</w:t>
      </w:r>
      <w:r w:rsidRPr="00696B06">
        <w:rPr>
          <w:rFonts w:ascii="Arial" w:hAnsi="Arial" w:cs="Arial"/>
          <w:spacing w:val="-1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carbon</w:t>
      </w:r>
      <w:r w:rsidRPr="00696B06">
        <w:rPr>
          <w:rFonts w:ascii="Arial" w:hAnsi="Arial" w:cs="Arial"/>
          <w:spacing w:val="-1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and</w:t>
      </w:r>
      <w:r w:rsidRPr="00696B06">
        <w:rPr>
          <w:rFonts w:ascii="Arial" w:hAnsi="Arial" w:cs="Arial"/>
          <w:spacing w:val="-1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energy</w:t>
      </w:r>
      <w:r w:rsidRPr="00696B06">
        <w:rPr>
          <w:rFonts w:ascii="Arial" w:hAnsi="Arial" w:cs="Arial"/>
          <w:spacing w:val="-1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flux</w:t>
      </w:r>
      <w:r w:rsidRPr="00696B06">
        <w:rPr>
          <w:rFonts w:ascii="Arial" w:hAnsi="Arial" w:cs="Arial"/>
          <w:spacing w:val="-1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towards growth not production.</w:t>
      </w:r>
      <w:r w:rsidRPr="00696B06">
        <w:rPr>
          <w:rFonts w:ascii="Arial" w:hAnsi="Arial" w:cs="Arial"/>
          <w:spacing w:val="23"/>
          <w:w w:val="110"/>
        </w:rPr>
        <w:t xml:space="preserve"> </w:t>
      </w:r>
      <w:r w:rsidRPr="00696B06">
        <w:rPr>
          <w:rFonts w:ascii="Arial" w:hAnsi="Arial" w:cs="Arial"/>
          <w:w w:val="110"/>
        </w:rPr>
        <w:t xml:space="preserve">This can be overcome by coupling production of the desired chemical to cell fitness, but in many </w:t>
      </w:r>
      <w:proofErr w:type="gramStart"/>
      <w:r w:rsidRPr="00696B06">
        <w:rPr>
          <w:rFonts w:ascii="Arial" w:hAnsi="Arial" w:cs="Arial"/>
          <w:w w:val="110"/>
        </w:rPr>
        <w:t>cases</w:t>
      </w:r>
      <w:proofErr w:type="gramEnd"/>
      <w:r w:rsidRPr="00696B06">
        <w:rPr>
          <w:rFonts w:ascii="Arial" w:hAnsi="Arial" w:cs="Arial"/>
          <w:w w:val="110"/>
        </w:rPr>
        <w:t xml:space="preserve"> this is not possible.</w:t>
      </w:r>
      <w:r w:rsidRPr="00696B06">
        <w:rPr>
          <w:rFonts w:ascii="Arial" w:hAnsi="Arial" w:cs="Arial"/>
          <w:spacing w:val="27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An alternative strategy is growth decoupling, in which production hosts are grown up, then growth is stopped and all metabolic flux is directed towards production.</w:t>
      </w:r>
      <w:r w:rsidRPr="00696B06">
        <w:rPr>
          <w:rFonts w:ascii="Arial" w:hAnsi="Arial" w:cs="Arial"/>
          <w:spacing w:val="15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However,</w:t>
      </w:r>
      <w:r w:rsidRPr="00696B06">
        <w:rPr>
          <w:rFonts w:ascii="Arial" w:hAnsi="Arial" w:cs="Arial"/>
          <w:spacing w:val="-3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when</w:t>
      </w:r>
      <w:r w:rsidRPr="00696B06">
        <w:rPr>
          <w:rFonts w:ascii="Arial" w:hAnsi="Arial" w:cs="Arial"/>
          <w:spacing w:val="-3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growth</w:t>
      </w:r>
      <w:r w:rsidRPr="00696B06">
        <w:rPr>
          <w:rFonts w:ascii="Arial" w:hAnsi="Arial" w:cs="Arial"/>
          <w:spacing w:val="-3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is</w:t>
      </w:r>
      <w:r w:rsidRPr="00696B06">
        <w:rPr>
          <w:rFonts w:ascii="Arial" w:hAnsi="Arial" w:cs="Arial"/>
          <w:spacing w:val="-3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stopped,</w:t>
      </w:r>
      <w:r w:rsidRPr="00696B06">
        <w:rPr>
          <w:rFonts w:ascii="Arial" w:hAnsi="Arial" w:cs="Arial"/>
          <w:spacing w:val="-3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many</w:t>
      </w:r>
      <w:r w:rsidRPr="00696B06">
        <w:rPr>
          <w:rFonts w:ascii="Arial" w:hAnsi="Arial" w:cs="Arial"/>
          <w:spacing w:val="-3"/>
          <w:w w:val="110"/>
        </w:rPr>
        <w:t xml:space="preserve"> </w:t>
      </w:r>
      <w:proofErr w:type="gramStart"/>
      <w:r w:rsidRPr="00696B06">
        <w:rPr>
          <w:rFonts w:ascii="Arial" w:hAnsi="Arial" w:cs="Arial"/>
          <w:w w:val="110"/>
        </w:rPr>
        <w:t>chassis</w:t>
      </w:r>
      <w:proofErr w:type="gramEnd"/>
      <w:r w:rsidRPr="00696B06">
        <w:rPr>
          <w:rFonts w:ascii="Arial" w:hAnsi="Arial" w:cs="Arial"/>
          <w:spacing w:val="-3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organisms</w:t>
      </w:r>
      <w:r w:rsidRPr="00696B06">
        <w:rPr>
          <w:rFonts w:ascii="Arial" w:hAnsi="Arial" w:cs="Arial"/>
          <w:spacing w:val="-3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including</w:t>
      </w:r>
      <w:r w:rsidRPr="00696B06">
        <w:rPr>
          <w:rFonts w:ascii="Arial" w:hAnsi="Arial" w:cs="Arial"/>
          <w:spacing w:val="-3"/>
          <w:w w:val="110"/>
        </w:rPr>
        <w:t xml:space="preserve"> </w:t>
      </w:r>
      <w:r w:rsidRPr="00696B06">
        <w:rPr>
          <w:rFonts w:ascii="Arial" w:hAnsi="Arial" w:cs="Arial"/>
          <w:i/>
          <w:w w:val="110"/>
        </w:rPr>
        <w:t>E. coli</w:t>
      </w:r>
      <w:r w:rsidRPr="00696B06">
        <w:rPr>
          <w:rFonts w:ascii="Arial" w:hAnsi="Arial" w:cs="Arial"/>
          <w:i/>
          <w:spacing w:val="14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slow</w:t>
      </w:r>
      <w:r w:rsidRPr="00696B06">
        <w:rPr>
          <w:rFonts w:ascii="Arial" w:hAnsi="Arial" w:cs="Arial"/>
          <w:spacing w:val="-3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and eventually halt their metabolism stopping production.</w:t>
      </w:r>
      <w:r w:rsidRPr="00696B06">
        <w:rPr>
          <w:rFonts w:ascii="Arial" w:hAnsi="Arial" w:cs="Arial"/>
          <w:spacing w:val="24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A general strategy for enhancing metabolic rate during</w:t>
      </w:r>
      <w:r w:rsidRPr="00696B06">
        <w:rPr>
          <w:rFonts w:ascii="Arial" w:hAnsi="Arial" w:cs="Arial"/>
          <w:spacing w:val="-10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growth</w:t>
      </w:r>
      <w:r w:rsidRPr="00696B06">
        <w:rPr>
          <w:rFonts w:ascii="Arial" w:hAnsi="Arial" w:cs="Arial"/>
          <w:spacing w:val="-10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decoupling</w:t>
      </w:r>
      <w:r w:rsidRPr="00696B06">
        <w:rPr>
          <w:rFonts w:ascii="Arial" w:hAnsi="Arial" w:cs="Arial"/>
          <w:spacing w:val="-10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would</w:t>
      </w:r>
      <w:r w:rsidRPr="00696B06">
        <w:rPr>
          <w:rFonts w:ascii="Arial" w:hAnsi="Arial" w:cs="Arial"/>
          <w:spacing w:val="-10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dramatically</w:t>
      </w:r>
      <w:r w:rsidRPr="00696B06">
        <w:rPr>
          <w:rFonts w:ascii="Arial" w:hAnsi="Arial" w:cs="Arial"/>
          <w:spacing w:val="-10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improve</w:t>
      </w:r>
      <w:r w:rsidRPr="00696B06">
        <w:rPr>
          <w:rFonts w:ascii="Arial" w:hAnsi="Arial" w:cs="Arial"/>
          <w:spacing w:val="-10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prospects</w:t>
      </w:r>
      <w:r w:rsidRPr="00696B06">
        <w:rPr>
          <w:rFonts w:ascii="Arial" w:hAnsi="Arial" w:cs="Arial"/>
          <w:spacing w:val="-10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for</w:t>
      </w:r>
      <w:r w:rsidRPr="00696B06">
        <w:rPr>
          <w:rFonts w:ascii="Arial" w:hAnsi="Arial" w:cs="Arial"/>
          <w:spacing w:val="-10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engineered</w:t>
      </w:r>
      <w:r w:rsidRPr="00696B06">
        <w:rPr>
          <w:rFonts w:ascii="Arial" w:hAnsi="Arial" w:cs="Arial"/>
          <w:spacing w:val="-10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chemical</w:t>
      </w:r>
      <w:r w:rsidRPr="00696B06">
        <w:rPr>
          <w:rFonts w:ascii="Arial" w:hAnsi="Arial" w:cs="Arial"/>
          <w:spacing w:val="-10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production</w:t>
      </w:r>
      <w:r w:rsidRPr="00696B06">
        <w:rPr>
          <w:rFonts w:ascii="Arial" w:hAnsi="Arial" w:cs="Arial"/>
          <w:spacing w:val="-10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in biological hosts.</w:t>
      </w:r>
    </w:p>
    <w:p w14:paraId="42C1630B" w14:textId="77777777" w:rsidR="00696B06" w:rsidRPr="00696B06" w:rsidRDefault="00696B06" w:rsidP="00696B06">
      <w:pPr>
        <w:pStyle w:val="ListParagraph"/>
        <w:numPr>
          <w:ilvl w:val="1"/>
          <w:numId w:val="3"/>
        </w:numPr>
        <w:tabs>
          <w:tab w:val="left" w:pos="374"/>
        </w:tabs>
        <w:spacing w:line="249" w:lineRule="auto"/>
        <w:ind w:right="117" w:firstLine="0"/>
        <w:rPr>
          <w:rFonts w:ascii="Arial" w:hAnsi="Arial" w:cs="Arial"/>
        </w:rPr>
      </w:pPr>
      <w:r w:rsidRPr="00696B06">
        <w:rPr>
          <w:rFonts w:ascii="Arial" w:hAnsi="Arial" w:cs="Arial"/>
          <w:i/>
          <w:w w:val="105"/>
        </w:rPr>
        <w:t>:</w:t>
      </w:r>
      <w:r w:rsidRPr="00696B06">
        <w:rPr>
          <w:rFonts w:ascii="Arial" w:hAnsi="Arial" w:cs="Arial"/>
          <w:i/>
          <w:spacing w:val="38"/>
          <w:w w:val="105"/>
        </w:rPr>
        <w:t xml:space="preserve"> </w:t>
      </w:r>
      <w:r w:rsidRPr="00696B06">
        <w:rPr>
          <w:rFonts w:ascii="Arial" w:hAnsi="Arial" w:cs="Arial"/>
          <w:i/>
          <w:w w:val="105"/>
          <w:u w:val="single"/>
        </w:rPr>
        <w:t xml:space="preserve">Central </w:t>
      </w:r>
      <w:proofErr w:type="gramStart"/>
      <w:r w:rsidRPr="00696B06">
        <w:rPr>
          <w:rFonts w:ascii="Arial" w:hAnsi="Arial" w:cs="Arial"/>
          <w:i/>
          <w:w w:val="105"/>
          <w:u w:val="single"/>
        </w:rPr>
        <w:t>finding</w:t>
      </w:r>
      <w:proofErr w:type="gramEnd"/>
      <w:r w:rsidRPr="00696B06">
        <w:rPr>
          <w:rFonts w:ascii="Arial" w:hAnsi="Arial" w:cs="Arial"/>
          <w:i/>
          <w:w w:val="105"/>
        </w:rPr>
        <w:t xml:space="preserve"> </w:t>
      </w:r>
      <w:r w:rsidRPr="00696B06">
        <w:rPr>
          <w:rFonts w:ascii="Arial" w:hAnsi="Arial" w:cs="Arial"/>
          <w:w w:val="105"/>
        </w:rPr>
        <w:t xml:space="preserve">We found that by over-expressing </w:t>
      </w:r>
      <w:proofErr w:type="spellStart"/>
      <w:r w:rsidRPr="00696B06">
        <w:rPr>
          <w:rFonts w:ascii="Arial" w:hAnsi="Arial" w:cs="Arial"/>
          <w:w w:val="105"/>
        </w:rPr>
        <w:t>PstI</w:t>
      </w:r>
      <w:proofErr w:type="spellEnd"/>
      <w:r w:rsidRPr="00696B06">
        <w:rPr>
          <w:rFonts w:ascii="Arial" w:hAnsi="Arial" w:cs="Arial"/>
          <w:w w:val="105"/>
        </w:rPr>
        <w:t xml:space="preserve"> we were able to increase glucose uptake after growth was stopped by nitrogen limitation.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proofErr w:type="gramStart"/>
      <w:r w:rsidRPr="00696B06">
        <w:rPr>
          <w:rFonts w:ascii="Arial" w:hAnsi="Arial" w:cs="Arial"/>
          <w:w w:val="105"/>
        </w:rPr>
        <w:t>However</w:t>
      </w:r>
      <w:proofErr w:type="gramEnd"/>
      <w:r w:rsidRPr="00696B06">
        <w:rPr>
          <w:rFonts w:ascii="Arial" w:hAnsi="Arial" w:cs="Arial"/>
          <w:w w:val="105"/>
        </w:rPr>
        <w:t xml:space="preserve"> we did not find this increased glucose consumption</w:t>
      </w:r>
      <w:r w:rsidRPr="00696B06">
        <w:rPr>
          <w:rFonts w:ascii="Arial" w:hAnsi="Arial" w:cs="Arial"/>
          <w:spacing w:val="4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increased yield significantly, and it is likely additional work will be needed to direct this increased flux</w:t>
      </w:r>
      <w:r w:rsidRPr="00696B06">
        <w:rPr>
          <w:rFonts w:ascii="Arial" w:hAnsi="Arial" w:cs="Arial"/>
          <w:spacing w:val="80"/>
          <w:w w:val="105"/>
        </w:rPr>
        <w:t xml:space="preserve"> </w:t>
      </w:r>
      <w:r w:rsidRPr="00696B06">
        <w:rPr>
          <w:rFonts w:ascii="Arial" w:hAnsi="Arial" w:cs="Arial"/>
          <w:w w:val="105"/>
        </w:rPr>
        <w:t>towards chemical production.</w:t>
      </w:r>
    </w:p>
    <w:p w14:paraId="10017497" w14:textId="77777777" w:rsidR="00696B06" w:rsidRPr="00696B06" w:rsidRDefault="00696B06" w:rsidP="00696B06">
      <w:pPr>
        <w:pStyle w:val="ListParagraph"/>
        <w:numPr>
          <w:ilvl w:val="1"/>
          <w:numId w:val="3"/>
        </w:numPr>
        <w:tabs>
          <w:tab w:val="left" w:pos="374"/>
        </w:tabs>
        <w:spacing w:line="249" w:lineRule="auto"/>
        <w:ind w:right="874" w:firstLine="0"/>
        <w:rPr>
          <w:rFonts w:ascii="Arial" w:hAnsi="Arial" w:cs="Arial"/>
        </w:rPr>
      </w:pPr>
      <w:r w:rsidRPr="00696B06">
        <w:rPr>
          <w:rFonts w:ascii="Arial" w:hAnsi="Arial" w:cs="Arial"/>
          <w:i/>
          <w:w w:val="110"/>
        </w:rPr>
        <w:t>:</w:t>
      </w:r>
      <w:r w:rsidRPr="00696B06">
        <w:rPr>
          <w:rFonts w:ascii="Arial" w:hAnsi="Arial" w:cs="Arial"/>
          <w:i/>
          <w:spacing w:val="14"/>
          <w:w w:val="110"/>
        </w:rPr>
        <w:t xml:space="preserve"> </w:t>
      </w:r>
      <w:r w:rsidRPr="00696B06">
        <w:rPr>
          <w:rFonts w:ascii="Arial" w:hAnsi="Arial" w:cs="Arial"/>
          <w:i/>
          <w:w w:val="110"/>
          <w:u w:val="single"/>
        </w:rPr>
        <w:t>Influence/Application</w:t>
      </w:r>
      <w:r w:rsidRPr="00696B06">
        <w:rPr>
          <w:rFonts w:ascii="Arial" w:hAnsi="Arial" w:cs="Arial"/>
          <w:i/>
          <w:spacing w:val="-12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This</w:t>
      </w:r>
      <w:r w:rsidRPr="00696B06">
        <w:rPr>
          <w:rFonts w:ascii="Arial" w:hAnsi="Arial" w:cs="Arial"/>
          <w:spacing w:val="-5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work</w:t>
      </w:r>
      <w:r w:rsidRPr="00696B06">
        <w:rPr>
          <w:rFonts w:ascii="Arial" w:hAnsi="Arial" w:cs="Arial"/>
          <w:spacing w:val="-5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provides</w:t>
      </w:r>
      <w:r w:rsidRPr="00696B06">
        <w:rPr>
          <w:rFonts w:ascii="Arial" w:hAnsi="Arial" w:cs="Arial"/>
          <w:spacing w:val="-5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another</w:t>
      </w:r>
      <w:r w:rsidRPr="00696B06">
        <w:rPr>
          <w:rFonts w:ascii="Arial" w:hAnsi="Arial" w:cs="Arial"/>
          <w:spacing w:val="-5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tool</w:t>
      </w:r>
      <w:r w:rsidRPr="00696B06">
        <w:rPr>
          <w:rFonts w:ascii="Arial" w:hAnsi="Arial" w:cs="Arial"/>
          <w:spacing w:val="-5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that</w:t>
      </w:r>
      <w:r w:rsidRPr="00696B06">
        <w:rPr>
          <w:rFonts w:ascii="Arial" w:hAnsi="Arial" w:cs="Arial"/>
          <w:spacing w:val="-5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metabolic</w:t>
      </w:r>
      <w:r w:rsidRPr="00696B06">
        <w:rPr>
          <w:rFonts w:ascii="Arial" w:hAnsi="Arial" w:cs="Arial"/>
          <w:spacing w:val="-5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engineers</w:t>
      </w:r>
      <w:r w:rsidRPr="00696B06">
        <w:rPr>
          <w:rFonts w:ascii="Arial" w:hAnsi="Arial" w:cs="Arial"/>
          <w:spacing w:val="-5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can</w:t>
      </w:r>
      <w:r w:rsidRPr="00696B06">
        <w:rPr>
          <w:rFonts w:ascii="Arial" w:hAnsi="Arial" w:cs="Arial"/>
          <w:spacing w:val="-5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use</w:t>
      </w:r>
      <w:r w:rsidRPr="00696B06">
        <w:rPr>
          <w:rFonts w:ascii="Arial" w:hAnsi="Arial" w:cs="Arial"/>
          <w:spacing w:val="-5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to optimize the production of their compound of interest.</w:t>
      </w:r>
    </w:p>
    <w:p w14:paraId="22E2854C" w14:textId="77777777" w:rsidR="00696B06" w:rsidRPr="00696B06" w:rsidRDefault="00696B06" w:rsidP="00696B06">
      <w:pPr>
        <w:pStyle w:val="ListParagraph"/>
        <w:numPr>
          <w:ilvl w:val="1"/>
          <w:numId w:val="3"/>
        </w:numPr>
        <w:tabs>
          <w:tab w:val="left" w:pos="374"/>
        </w:tabs>
        <w:spacing w:line="249" w:lineRule="auto"/>
        <w:ind w:left="107" w:right="752" w:firstLine="0"/>
        <w:rPr>
          <w:rFonts w:ascii="Arial" w:hAnsi="Arial" w:cs="Arial"/>
        </w:rPr>
      </w:pPr>
      <w:r w:rsidRPr="00696B06">
        <w:rPr>
          <w:rFonts w:ascii="Arial" w:hAnsi="Arial" w:cs="Arial"/>
          <w:i/>
          <w:w w:val="110"/>
        </w:rPr>
        <w:t>:</w:t>
      </w:r>
      <w:r w:rsidRPr="00696B06">
        <w:rPr>
          <w:rFonts w:ascii="Arial" w:hAnsi="Arial" w:cs="Arial"/>
          <w:i/>
          <w:spacing w:val="13"/>
          <w:w w:val="110"/>
        </w:rPr>
        <w:t xml:space="preserve"> </w:t>
      </w:r>
      <w:r w:rsidRPr="00696B06">
        <w:rPr>
          <w:rFonts w:ascii="Arial" w:hAnsi="Arial" w:cs="Arial"/>
          <w:i/>
          <w:w w:val="110"/>
          <w:u w:val="single"/>
        </w:rPr>
        <w:t>My</w:t>
      </w:r>
      <w:r w:rsidRPr="00696B06">
        <w:rPr>
          <w:rFonts w:ascii="Arial" w:hAnsi="Arial" w:cs="Arial"/>
          <w:i/>
          <w:spacing w:val="-2"/>
          <w:w w:val="110"/>
          <w:u w:val="single"/>
        </w:rPr>
        <w:t xml:space="preserve"> </w:t>
      </w:r>
      <w:r w:rsidRPr="00696B06">
        <w:rPr>
          <w:rFonts w:ascii="Arial" w:hAnsi="Arial" w:cs="Arial"/>
          <w:i/>
          <w:w w:val="110"/>
          <w:u w:val="single"/>
        </w:rPr>
        <w:t>role</w:t>
      </w:r>
      <w:r w:rsidRPr="00696B06">
        <w:rPr>
          <w:rFonts w:ascii="Arial" w:hAnsi="Arial" w:cs="Arial"/>
          <w:i/>
          <w:spacing w:val="-13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My</w:t>
      </w:r>
      <w:r w:rsidRPr="00696B06">
        <w:rPr>
          <w:rFonts w:ascii="Arial" w:hAnsi="Arial" w:cs="Arial"/>
          <w:spacing w:val="-6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role</w:t>
      </w:r>
      <w:r w:rsidRPr="00696B06">
        <w:rPr>
          <w:rFonts w:ascii="Arial" w:hAnsi="Arial" w:cs="Arial"/>
          <w:spacing w:val="-6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in</w:t>
      </w:r>
      <w:r w:rsidRPr="00696B06">
        <w:rPr>
          <w:rFonts w:ascii="Arial" w:hAnsi="Arial" w:cs="Arial"/>
          <w:spacing w:val="-6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this</w:t>
      </w:r>
      <w:r w:rsidRPr="00696B06">
        <w:rPr>
          <w:rFonts w:ascii="Arial" w:hAnsi="Arial" w:cs="Arial"/>
          <w:spacing w:val="-6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project</w:t>
      </w:r>
      <w:r w:rsidRPr="00696B06">
        <w:rPr>
          <w:rFonts w:ascii="Arial" w:hAnsi="Arial" w:cs="Arial"/>
          <w:spacing w:val="-6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was</w:t>
      </w:r>
      <w:r w:rsidRPr="00696B06">
        <w:rPr>
          <w:rFonts w:ascii="Arial" w:hAnsi="Arial" w:cs="Arial"/>
          <w:spacing w:val="-6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to</w:t>
      </w:r>
      <w:r w:rsidRPr="00696B06">
        <w:rPr>
          <w:rFonts w:ascii="Arial" w:hAnsi="Arial" w:cs="Arial"/>
          <w:spacing w:val="-6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perform</w:t>
      </w:r>
      <w:r w:rsidRPr="00696B06">
        <w:rPr>
          <w:rFonts w:ascii="Arial" w:hAnsi="Arial" w:cs="Arial"/>
          <w:spacing w:val="-6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growth</w:t>
      </w:r>
      <w:r w:rsidRPr="00696B06">
        <w:rPr>
          <w:rFonts w:ascii="Arial" w:hAnsi="Arial" w:cs="Arial"/>
          <w:spacing w:val="-6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and</w:t>
      </w:r>
      <w:r w:rsidRPr="00696B06">
        <w:rPr>
          <w:rFonts w:ascii="Arial" w:hAnsi="Arial" w:cs="Arial"/>
          <w:spacing w:val="-6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chemical</w:t>
      </w:r>
      <w:r w:rsidRPr="00696B06">
        <w:rPr>
          <w:rFonts w:ascii="Arial" w:hAnsi="Arial" w:cs="Arial"/>
          <w:spacing w:val="-6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production</w:t>
      </w:r>
      <w:r w:rsidRPr="00696B06">
        <w:rPr>
          <w:rFonts w:ascii="Arial" w:hAnsi="Arial" w:cs="Arial"/>
          <w:spacing w:val="-6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assays</w:t>
      </w:r>
      <w:r w:rsidRPr="00696B06">
        <w:rPr>
          <w:rFonts w:ascii="Arial" w:hAnsi="Arial" w:cs="Arial"/>
          <w:spacing w:val="-6"/>
          <w:w w:val="110"/>
        </w:rPr>
        <w:t xml:space="preserve"> </w:t>
      </w:r>
      <w:r w:rsidRPr="00696B06">
        <w:rPr>
          <w:rFonts w:ascii="Arial" w:hAnsi="Arial" w:cs="Arial"/>
          <w:w w:val="110"/>
        </w:rPr>
        <w:t>with modified strains and to prepare samples for mass spectrometry.</w:t>
      </w:r>
    </w:p>
    <w:p w14:paraId="6720702D" w14:textId="77777777" w:rsidR="00696B06" w:rsidRPr="00696B06" w:rsidRDefault="00696B06" w:rsidP="00696B06">
      <w:pPr>
        <w:pStyle w:val="BodyText"/>
        <w:spacing w:before="158" w:line="249" w:lineRule="auto"/>
        <w:ind w:left="307" w:hanging="200"/>
        <w:rPr>
          <w:rFonts w:ascii="Arial" w:hAnsi="Arial" w:cs="Arial"/>
          <w:sz w:val="22"/>
          <w:szCs w:val="22"/>
        </w:rPr>
      </w:pPr>
      <w:r w:rsidRPr="00696B06">
        <w:rPr>
          <w:rFonts w:ascii="Arial" w:hAnsi="Arial" w:cs="Arial"/>
          <w:w w:val="105"/>
          <w:sz w:val="22"/>
          <w:szCs w:val="22"/>
        </w:rPr>
        <w:t>Victor</w:t>
      </w:r>
      <w:r w:rsidRPr="00696B06">
        <w:rPr>
          <w:rFonts w:ascii="Arial" w:hAnsi="Arial" w:cs="Arial"/>
          <w:spacing w:val="33"/>
          <w:w w:val="105"/>
          <w:sz w:val="22"/>
          <w:szCs w:val="22"/>
        </w:rPr>
        <w:t xml:space="preserve"> </w:t>
      </w:r>
      <w:proofErr w:type="spellStart"/>
      <w:r w:rsidRPr="00696B06">
        <w:rPr>
          <w:rFonts w:ascii="Arial" w:hAnsi="Arial" w:cs="Arial"/>
          <w:w w:val="105"/>
          <w:sz w:val="22"/>
          <w:szCs w:val="22"/>
        </w:rPr>
        <w:t>Chubukov</w:t>
      </w:r>
      <w:proofErr w:type="spellEnd"/>
      <w:r w:rsidRPr="00696B06">
        <w:rPr>
          <w:rFonts w:ascii="Arial" w:hAnsi="Arial" w:cs="Arial"/>
          <w:w w:val="105"/>
          <w:sz w:val="22"/>
          <w:szCs w:val="22"/>
        </w:rPr>
        <w:t>,</w:t>
      </w:r>
      <w:r w:rsidRPr="00696B06">
        <w:rPr>
          <w:rFonts w:ascii="Arial" w:hAnsi="Arial" w:cs="Arial"/>
          <w:spacing w:val="33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John</w:t>
      </w:r>
      <w:r w:rsidRPr="00696B06">
        <w:rPr>
          <w:rFonts w:ascii="Arial" w:hAnsi="Arial" w:cs="Arial"/>
          <w:spacing w:val="33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James</w:t>
      </w:r>
      <w:r w:rsidRPr="00696B06">
        <w:rPr>
          <w:rFonts w:ascii="Arial" w:hAnsi="Arial" w:cs="Arial"/>
          <w:spacing w:val="33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Desmarais,</w:t>
      </w:r>
      <w:r w:rsidRPr="00696B06">
        <w:rPr>
          <w:rFonts w:ascii="Arial" w:hAnsi="Arial" w:cs="Arial"/>
          <w:spacing w:val="33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.</w:t>
      </w:r>
      <w:r w:rsidRPr="00696B06">
        <w:rPr>
          <w:rFonts w:ascii="Arial" w:hAnsi="Arial" w:cs="Arial"/>
          <w:spacing w:val="-10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.</w:t>
      </w:r>
      <w:r w:rsidRPr="00696B06">
        <w:rPr>
          <w:rFonts w:ascii="Arial" w:hAnsi="Arial" w:cs="Arial"/>
          <w:spacing w:val="-10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.</w:t>
      </w:r>
      <w:r w:rsidRPr="00696B06">
        <w:rPr>
          <w:rFonts w:ascii="Arial" w:hAnsi="Arial" w:cs="Arial"/>
          <w:spacing w:val="40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et</w:t>
      </w:r>
      <w:r w:rsidRPr="00696B06">
        <w:rPr>
          <w:rFonts w:ascii="Arial" w:hAnsi="Arial" w:cs="Arial"/>
          <w:spacing w:val="33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al.</w:t>
      </w:r>
      <w:r w:rsidRPr="00696B06">
        <w:rPr>
          <w:rFonts w:ascii="Arial" w:hAnsi="Arial" w:cs="Arial"/>
          <w:spacing w:val="33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(Jan.</w:t>
      </w:r>
      <w:r w:rsidRPr="00696B06">
        <w:rPr>
          <w:rFonts w:ascii="Arial" w:hAnsi="Arial" w:cs="Arial"/>
          <w:spacing w:val="33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2017).</w:t>
      </w:r>
      <w:r w:rsidRPr="00696B06">
        <w:rPr>
          <w:rFonts w:ascii="Arial" w:hAnsi="Arial" w:cs="Arial"/>
          <w:spacing w:val="33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“Engineering</w:t>
      </w:r>
      <w:r w:rsidRPr="00696B06">
        <w:rPr>
          <w:rFonts w:ascii="Arial" w:hAnsi="Arial" w:cs="Arial"/>
          <w:spacing w:val="33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glucose</w:t>
      </w:r>
      <w:r w:rsidRPr="00696B06">
        <w:rPr>
          <w:rFonts w:ascii="Arial" w:hAnsi="Arial" w:cs="Arial"/>
          <w:spacing w:val="33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metabolism</w:t>
      </w:r>
      <w:r w:rsidRPr="00696B06">
        <w:rPr>
          <w:rFonts w:ascii="Arial" w:hAnsi="Arial" w:cs="Arial"/>
          <w:spacing w:val="33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of Escherichia</w:t>
      </w:r>
      <w:r w:rsidRPr="00696B06">
        <w:rPr>
          <w:rFonts w:ascii="Arial" w:hAnsi="Arial" w:cs="Arial"/>
          <w:spacing w:val="20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coli</w:t>
      </w:r>
      <w:r w:rsidRPr="00696B06">
        <w:rPr>
          <w:rFonts w:ascii="Arial" w:hAnsi="Arial" w:cs="Arial"/>
          <w:spacing w:val="20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under</w:t>
      </w:r>
      <w:r w:rsidRPr="00696B06">
        <w:rPr>
          <w:rFonts w:ascii="Arial" w:hAnsi="Arial" w:cs="Arial"/>
          <w:spacing w:val="20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nitrogen</w:t>
      </w:r>
      <w:r w:rsidRPr="00696B06">
        <w:rPr>
          <w:rFonts w:ascii="Arial" w:hAnsi="Arial" w:cs="Arial"/>
          <w:spacing w:val="20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starvation”.</w:t>
      </w:r>
      <w:r w:rsidRPr="00696B06">
        <w:rPr>
          <w:rFonts w:ascii="Arial" w:hAnsi="Arial" w:cs="Arial"/>
          <w:spacing w:val="20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In:</w:t>
      </w:r>
      <w:r w:rsidRPr="00696B06">
        <w:rPr>
          <w:rFonts w:ascii="Arial" w:hAnsi="Arial" w:cs="Arial"/>
          <w:spacing w:val="22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i/>
          <w:w w:val="105"/>
          <w:sz w:val="22"/>
          <w:szCs w:val="22"/>
        </w:rPr>
        <w:t>NPJ</w:t>
      </w:r>
      <w:r w:rsidRPr="00696B06">
        <w:rPr>
          <w:rFonts w:ascii="Arial" w:hAnsi="Arial" w:cs="Arial"/>
          <w:i/>
          <w:spacing w:val="26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i/>
          <w:w w:val="105"/>
          <w:sz w:val="22"/>
          <w:szCs w:val="22"/>
        </w:rPr>
        <w:t>Syst</w:t>
      </w:r>
      <w:r w:rsidRPr="00696B06">
        <w:rPr>
          <w:rFonts w:ascii="Arial" w:hAnsi="Arial" w:cs="Arial"/>
          <w:i/>
          <w:spacing w:val="26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i/>
          <w:w w:val="105"/>
          <w:sz w:val="22"/>
          <w:szCs w:val="22"/>
        </w:rPr>
        <w:t>Biol</w:t>
      </w:r>
      <w:r w:rsidRPr="00696B06">
        <w:rPr>
          <w:rFonts w:ascii="Arial" w:hAnsi="Arial" w:cs="Arial"/>
          <w:i/>
          <w:spacing w:val="26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i/>
          <w:w w:val="105"/>
          <w:sz w:val="22"/>
          <w:szCs w:val="22"/>
        </w:rPr>
        <w:t>Appl</w:t>
      </w:r>
      <w:r w:rsidRPr="00696B06">
        <w:rPr>
          <w:rFonts w:ascii="Arial" w:hAnsi="Arial" w:cs="Arial"/>
          <w:i/>
          <w:spacing w:val="40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3,</w:t>
      </w:r>
      <w:r w:rsidRPr="00696B06">
        <w:rPr>
          <w:rFonts w:ascii="Arial" w:hAnsi="Arial" w:cs="Arial"/>
          <w:spacing w:val="20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p.</w:t>
      </w:r>
      <w:r w:rsidRPr="00696B06">
        <w:rPr>
          <w:rFonts w:ascii="Arial" w:hAnsi="Arial" w:cs="Arial"/>
          <w:spacing w:val="20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16035.</w:t>
      </w:r>
      <w:r w:rsidRPr="00696B06">
        <w:rPr>
          <w:rFonts w:ascii="Arial" w:hAnsi="Arial" w:cs="Arial"/>
          <w:spacing w:val="20"/>
          <w:w w:val="105"/>
          <w:sz w:val="22"/>
          <w:szCs w:val="22"/>
        </w:rPr>
        <w:t xml:space="preserve"> </w:t>
      </w:r>
      <w:proofErr w:type="spellStart"/>
      <w:r w:rsidRPr="00696B06">
        <w:rPr>
          <w:rFonts w:ascii="Arial" w:hAnsi="Arial" w:cs="Arial"/>
          <w:w w:val="105"/>
          <w:sz w:val="22"/>
          <w:szCs w:val="22"/>
        </w:rPr>
        <w:t>issn</w:t>
      </w:r>
      <w:proofErr w:type="spellEnd"/>
      <w:r w:rsidRPr="00696B06">
        <w:rPr>
          <w:rFonts w:ascii="Arial" w:hAnsi="Arial" w:cs="Arial"/>
          <w:w w:val="105"/>
          <w:sz w:val="22"/>
          <w:szCs w:val="22"/>
        </w:rPr>
        <w:t>:</w:t>
      </w:r>
      <w:r w:rsidRPr="00696B06">
        <w:rPr>
          <w:rFonts w:ascii="Arial" w:hAnsi="Arial" w:cs="Arial"/>
          <w:spacing w:val="20"/>
          <w:w w:val="105"/>
          <w:sz w:val="22"/>
          <w:szCs w:val="22"/>
        </w:rPr>
        <w:t xml:space="preserve"> </w:t>
      </w:r>
      <w:r w:rsidRPr="00696B06">
        <w:rPr>
          <w:rFonts w:ascii="Arial" w:hAnsi="Arial" w:cs="Arial"/>
          <w:w w:val="105"/>
          <w:sz w:val="22"/>
          <w:szCs w:val="22"/>
        </w:rPr>
        <w:t>2056-7189.</w:t>
      </w:r>
      <w:r w:rsidRPr="00696B06">
        <w:rPr>
          <w:rFonts w:ascii="Arial" w:hAnsi="Arial" w:cs="Arial"/>
          <w:spacing w:val="20"/>
          <w:w w:val="105"/>
          <w:sz w:val="22"/>
          <w:szCs w:val="22"/>
        </w:rPr>
        <w:t xml:space="preserve"> </w:t>
      </w:r>
      <w:proofErr w:type="spellStart"/>
      <w:r w:rsidRPr="00696B06">
        <w:rPr>
          <w:rFonts w:ascii="Arial" w:hAnsi="Arial" w:cs="Arial"/>
          <w:w w:val="105"/>
          <w:sz w:val="22"/>
          <w:szCs w:val="22"/>
        </w:rPr>
        <w:t>doi</w:t>
      </w:r>
      <w:proofErr w:type="spellEnd"/>
      <w:r w:rsidRPr="00696B06">
        <w:rPr>
          <w:rFonts w:ascii="Arial" w:hAnsi="Arial" w:cs="Arial"/>
          <w:w w:val="105"/>
          <w:sz w:val="22"/>
          <w:szCs w:val="22"/>
        </w:rPr>
        <w:t xml:space="preserve">: </w:t>
      </w:r>
      <w:r w:rsidRPr="00696B06">
        <w:rPr>
          <w:rFonts w:ascii="Arial" w:hAnsi="Arial" w:cs="Arial"/>
          <w:spacing w:val="-8"/>
          <w:sz w:val="22"/>
          <w:szCs w:val="22"/>
        </w:rPr>
        <w:t>10.1038/npjsba.2016.35.</w:t>
      </w:r>
    </w:p>
    <w:p w14:paraId="011C3079" w14:textId="77777777" w:rsidR="00696B06" w:rsidRPr="00696B06" w:rsidRDefault="00696B06" w:rsidP="00696B06"/>
    <w:p w14:paraId="56A79090" w14:textId="77777777" w:rsidR="00213677" w:rsidRDefault="00000000">
      <w:pPr>
        <w:pStyle w:val="Heading3"/>
      </w:pPr>
      <w:r>
        <w:rPr>
          <w:rFonts w:ascii="Arial" w:eastAsia="Arial" w:hAnsi="Arial" w:cs="Arial"/>
          <w:sz w:val="26"/>
          <w:szCs w:val="26"/>
        </w:rPr>
        <w:t>D. Scholastic Performance</w:t>
      </w:r>
    </w:p>
    <w:p w14:paraId="7561CEC8" w14:textId="77777777" w:rsidR="00213677" w:rsidRDefault="00000000">
      <w:pPr>
        <w:pStyle w:val="h3underline"/>
      </w:pPr>
      <w:r>
        <w:rPr>
          <w:rFonts w:ascii="Arial" w:eastAsia="Arial" w:hAnsi="Arial" w:cs="Arial"/>
          <w:sz w:val="26"/>
          <w:szCs w:val="26"/>
        </w:rPr>
        <w:t>Scholastic Performance</w:t>
      </w:r>
    </w:p>
    <w:tbl>
      <w:tblPr>
        <w:tblStyle w:val="sectionCourseworktable"/>
        <w:tblW w:w="5000" w:type="pct"/>
        <w:tblInd w:w="15" w:type="dxa"/>
        <w:tblBorders>
          <w:top w:val="outset" w:sz="6" w:space="0" w:color="000000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7762"/>
        <w:gridCol w:w="1538"/>
      </w:tblGrid>
      <w:tr w:rsidR="00213677" w14:paraId="087D019C" w14:textId="77777777">
        <w:tc>
          <w:tcPr>
            <w:tcW w:w="1530" w:type="dxa"/>
            <w:tcBorders>
              <w:top w:val="inset" w:sz="6" w:space="0" w:color="80808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46D321" w14:textId="77777777" w:rsidR="00213677" w:rsidRDefault="00000000">
            <w:pPr>
              <w:jc w:val="center"/>
            </w:pPr>
            <w:r>
              <w:t>YEAR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1E7838" w14:textId="77777777" w:rsidR="00213677" w:rsidRDefault="00000000">
            <w:pPr>
              <w:jc w:val="center"/>
            </w:pPr>
            <w:r>
              <w:t>COURSE TITLE</w:t>
            </w:r>
          </w:p>
        </w:tc>
        <w:tc>
          <w:tcPr>
            <w:tcW w:w="1538" w:type="dxa"/>
            <w:tcBorders>
              <w:top w:val="inset" w:sz="6" w:space="0" w:color="808080"/>
              <w:left w:val="inset" w:sz="6" w:space="0" w:color="80808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F6F760" w14:textId="77777777" w:rsidR="00213677" w:rsidRDefault="00000000">
            <w:pPr>
              <w:jc w:val="center"/>
            </w:pPr>
            <w:r>
              <w:t>GRADE</w:t>
            </w:r>
          </w:p>
        </w:tc>
      </w:tr>
      <w:tr w:rsidR="00213677" w14:paraId="03ACC021" w14:textId="77777777"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B36815" w14:textId="77777777" w:rsidR="00213677" w:rsidRDefault="00000000">
            <w:pPr>
              <w:jc w:val="center"/>
            </w:pPr>
            <w:r>
              <w:rPr>
                <w:caps/>
              </w:rPr>
              <w:t>Middlebury College</w:t>
            </w:r>
          </w:p>
        </w:tc>
      </w:tr>
      <w:tr w:rsidR="00213677" w14:paraId="3B5438CF" w14:textId="77777777"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5364F1" w14:textId="77777777" w:rsidR="00213677" w:rsidRDefault="00000000">
            <w:pPr>
              <w:jc w:val="center"/>
            </w:pPr>
            <w:r>
              <w:rPr>
                <w:caps/>
              </w:rPr>
              <w:t>University of California Berkeley</w:t>
            </w:r>
          </w:p>
        </w:tc>
      </w:tr>
      <w:tr w:rsidR="00213677" w14:paraId="0D2A73D5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142D13" w14:textId="77777777" w:rsidR="00213677" w:rsidRDefault="00000000">
            <w:pPr>
              <w:jc w:val="center"/>
            </w:pPr>
            <w:r>
              <w:t>2016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11FD82" w14:textId="77777777" w:rsidR="00213677" w:rsidRDefault="00000000">
            <w:r>
              <w:t>MCELLBI 200A - Fundamentals of Molecular and Cell Biology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372244" w14:textId="77777777" w:rsidR="00213677" w:rsidRDefault="00000000">
            <w:pPr>
              <w:jc w:val="center"/>
            </w:pPr>
            <w:r>
              <w:t>A</w:t>
            </w:r>
          </w:p>
        </w:tc>
      </w:tr>
      <w:tr w:rsidR="00213677" w14:paraId="18BC40A9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AA5FDD" w14:textId="77777777" w:rsidR="00213677" w:rsidRDefault="00000000">
            <w:pPr>
              <w:jc w:val="center"/>
            </w:pPr>
            <w:r>
              <w:t>2016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2C5E94" w14:textId="77777777" w:rsidR="00213677" w:rsidRDefault="00000000">
            <w:r>
              <w:t>MCELLBI 200B - Fundamentals of Molecular and Cell Biology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351D92" w14:textId="77777777" w:rsidR="00213677" w:rsidRDefault="00000000">
            <w:pPr>
              <w:jc w:val="center"/>
            </w:pPr>
            <w:r>
              <w:t>A</w:t>
            </w:r>
          </w:p>
        </w:tc>
      </w:tr>
      <w:tr w:rsidR="00213677" w14:paraId="78F31385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0945FA" w14:textId="77777777" w:rsidR="00213677" w:rsidRDefault="00000000">
            <w:pPr>
              <w:jc w:val="center"/>
            </w:pPr>
            <w:r>
              <w:t>2016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CE2C3C" w14:textId="77777777" w:rsidR="00213677" w:rsidRDefault="00000000">
            <w:r>
              <w:t>MCELLBI 280A - Selected Topics in Molecular and Cell Biology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83DE46" w14:textId="77777777" w:rsidR="00213677" w:rsidRDefault="00000000">
            <w:pPr>
              <w:jc w:val="center"/>
            </w:pPr>
            <w:r>
              <w:t>S</w:t>
            </w:r>
          </w:p>
        </w:tc>
      </w:tr>
      <w:tr w:rsidR="00213677" w14:paraId="049C1DAB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40CB55" w14:textId="77777777" w:rsidR="00213677" w:rsidRDefault="00000000">
            <w:pPr>
              <w:jc w:val="center"/>
            </w:pPr>
            <w:r>
              <w:t>2016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C532A6" w14:textId="77777777" w:rsidR="00213677" w:rsidRDefault="00000000">
            <w:r>
              <w:t>MCELLBI 291A - Introduction to Research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35020A" w14:textId="77777777" w:rsidR="00213677" w:rsidRDefault="00000000">
            <w:pPr>
              <w:jc w:val="center"/>
            </w:pPr>
            <w:r>
              <w:t>A</w:t>
            </w:r>
          </w:p>
        </w:tc>
      </w:tr>
      <w:tr w:rsidR="00213677" w14:paraId="38AB2D8A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2AC90A" w14:textId="77777777" w:rsidR="00213677" w:rsidRDefault="00000000">
            <w:pPr>
              <w:jc w:val="center"/>
            </w:pPr>
            <w:r>
              <w:t>2016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6F6D02" w14:textId="77777777" w:rsidR="00213677" w:rsidRDefault="00000000">
            <w:r>
              <w:t>MCELLBI 293A - Research Seminar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B5C09D" w14:textId="77777777" w:rsidR="00213677" w:rsidRDefault="00000000">
            <w:pPr>
              <w:jc w:val="center"/>
            </w:pPr>
            <w:r>
              <w:t>S</w:t>
            </w:r>
          </w:p>
        </w:tc>
      </w:tr>
      <w:tr w:rsidR="00213677" w14:paraId="2A7272EF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FECD32" w14:textId="77777777" w:rsidR="00213677" w:rsidRDefault="00000000">
            <w:pPr>
              <w:jc w:val="center"/>
            </w:pPr>
            <w:r>
              <w:t>2017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12A445" w14:textId="77777777" w:rsidR="00213677" w:rsidRDefault="00000000">
            <w:r>
              <w:t>MCELLBI 206 - Physical Biochemistry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34D23E" w14:textId="77777777" w:rsidR="00213677" w:rsidRDefault="00000000">
            <w:pPr>
              <w:jc w:val="center"/>
            </w:pPr>
            <w:r>
              <w:t>A</w:t>
            </w:r>
          </w:p>
        </w:tc>
      </w:tr>
      <w:tr w:rsidR="00213677" w14:paraId="189B2523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B00F92" w14:textId="77777777" w:rsidR="00213677" w:rsidRDefault="00000000">
            <w:pPr>
              <w:jc w:val="center"/>
            </w:pPr>
            <w:r>
              <w:t>2017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52183A" w14:textId="77777777" w:rsidR="00213677" w:rsidRDefault="00000000">
            <w:r>
              <w:t xml:space="preserve">MCELLBI C212A - Chemical Biology I - Structure, Synthesis and Function of Biomolecules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7827C9" w14:textId="77777777" w:rsidR="00213677" w:rsidRDefault="00000000">
            <w:pPr>
              <w:jc w:val="center"/>
            </w:pPr>
            <w:r>
              <w:t>A+</w:t>
            </w:r>
          </w:p>
        </w:tc>
      </w:tr>
      <w:tr w:rsidR="00213677" w14:paraId="1C986695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EC5E66" w14:textId="77777777" w:rsidR="00213677" w:rsidRDefault="00000000">
            <w:pPr>
              <w:jc w:val="center"/>
            </w:pPr>
            <w:r>
              <w:t>2017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EE28C1" w14:textId="77777777" w:rsidR="00213677" w:rsidRDefault="00000000">
            <w:r>
              <w:t xml:space="preserve">MCELLBI C212B - Chemical Biology II - Enzyme Reaction Mechanisms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9E2259" w14:textId="77777777" w:rsidR="00213677" w:rsidRDefault="00000000">
            <w:pPr>
              <w:jc w:val="center"/>
            </w:pPr>
            <w:r>
              <w:t>A</w:t>
            </w:r>
          </w:p>
        </w:tc>
      </w:tr>
      <w:tr w:rsidR="00213677" w14:paraId="0785345A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A42917" w14:textId="77777777" w:rsidR="00213677" w:rsidRDefault="00000000">
            <w:pPr>
              <w:jc w:val="center"/>
            </w:pPr>
            <w:r>
              <w:t>2017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C90B5B" w14:textId="77777777" w:rsidR="00213677" w:rsidRDefault="00000000">
            <w:r>
              <w:t>MCELLBI C212C - Chemical Biology III - Contemporary Topics in Chemical Biology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C57E25" w14:textId="77777777" w:rsidR="00213677" w:rsidRDefault="00000000">
            <w:pPr>
              <w:jc w:val="center"/>
            </w:pPr>
            <w:r>
              <w:t>A-</w:t>
            </w:r>
          </w:p>
        </w:tc>
      </w:tr>
      <w:tr w:rsidR="00213677" w14:paraId="477C6821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360B2F" w14:textId="77777777" w:rsidR="00213677" w:rsidRDefault="00000000">
            <w:pPr>
              <w:jc w:val="center"/>
            </w:pPr>
            <w:r>
              <w:t>2017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57BD2C" w14:textId="77777777" w:rsidR="00213677" w:rsidRDefault="00000000">
            <w:r>
              <w:t>MCELLBI 291B - Introduction to Research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013C8B" w14:textId="77777777" w:rsidR="00213677" w:rsidRDefault="00000000">
            <w:pPr>
              <w:jc w:val="center"/>
            </w:pPr>
            <w:r>
              <w:t>A</w:t>
            </w:r>
          </w:p>
        </w:tc>
      </w:tr>
      <w:tr w:rsidR="00213677" w14:paraId="4D405A3E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B38658" w14:textId="77777777" w:rsidR="00213677" w:rsidRDefault="00000000">
            <w:pPr>
              <w:jc w:val="center"/>
            </w:pPr>
            <w:r>
              <w:t>2017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3594F8" w14:textId="77777777" w:rsidR="00213677" w:rsidRDefault="00000000">
            <w:r>
              <w:t>MCELLBI 293C - Responsible Conduct, Rigor and Reproducibility in Research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A0AE02" w14:textId="77777777" w:rsidR="00213677" w:rsidRDefault="00000000">
            <w:pPr>
              <w:jc w:val="center"/>
            </w:pPr>
            <w:r>
              <w:t>S</w:t>
            </w:r>
          </w:p>
        </w:tc>
      </w:tr>
      <w:tr w:rsidR="00213677" w14:paraId="3C4423A3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D2DC5C" w14:textId="77777777" w:rsidR="00213677" w:rsidRDefault="00000000">
            <w:pPr>
              <w:jc w:val="center"/>
            </w:pPr>
            <w:r>
              <w:t>2017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5C751D" w14:textId="77777777" w:rsidR="00213677" w:rsidRDefault="00000000">
            <w:r>
              <w:t xml:space="preserve">MCELLBI 295 - Careers for Life Sciences </w:t>
            </w:r>
            <w:proofErr w:type="spellStart"/>
            <w:proofErr w:type="gramStart"/>
            <w:r>
              <w:t>Ph.D's</w:t>
            </w:r>
            <w:proofErr w:type="spellEnd"/>
            <w:proofErr w:type="gram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059C25" w14:textId="77777777" w:rsidR="00213677" w:rsidRDefault="00000000">
            <w:pPr>
              <w:jc w:val="center"/>
            </w:pPr>
            <w:r>
              <w:t>S</w:t>
            </w:r>
          </w:p>
        </w:tc>
      </w:tr>
      <w:tr w:rsidR="00213677" w14:paraId="1BC87FE3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180925" w14:textId="77777777" w:rsidR="00213677" w:rsidRDefault="00000000">
            <w:pPr>
              <w:jc w:val="center"/>
            </w:pPr>
            <w:r>
              <w:t>2017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239D9E" w14:textId="77777777" w:rsidR="00213677" w:rsidRDefault="00000000">
            <w:r>
              <w:t xml:space="preserve">MCELLBI 218X - Research Review in Biochemistry and Molecular Biology: Chemical Reactions of Metabolism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6293AE" w14:textId="77777777" w:rsidR="00213677" w:rsidRDefault="00000000">
            <w:pPr>
              <w:jc w:val="center"/>
            </w:pPr>
            <w:r>
              <w:t>S</w:t>
            </w:r>
          </w:p>
        </w:tc>
      </w:tr>
      <w:tr w:rsidR="00213677" w14:paraId="4E640EEB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DEDCBC" w14:textId="77777777" w:rsidR="00213677" w:rsidRDefault="00000000">
            <w:pPr>
              <w:jc w:val="center"/>
            </w:pPr>
            <w:r>
              <w:t>2017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C71E1F" w14:textId="77777777" w:rsidR="00213677" w:rsidRDefault="00000000">
            <w:r>
              <w:t xml:space="preserve">MCELLBI 292 - Research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DB4E9F" w14:textId="77777777" w:rsidR="00213677" w:rsidRDefault="00000000">
            <w:pPr>
              <w:jc w:val="center"/>
            </w:pPr>
            <w:r>
              <w:t>A</w:t>
            </w:r>
          </w:p>
        </w:tc>
      </w:tr>
      <w:tr w:rsidR="00213677" w14:paraId="6B144C56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9D2017" w14:textId="77777777" w:rsidR="00213677" w:rsidRDefault="00000000">
            <w:pPr>
              <w:jc w:val="center"/>
            </w:pPr>
            <w:r>
              <w:t>2017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E50092" w14:textId="77777777" w:rsidR="00213677" w:rsidRDefault="00000000">
            <w:r>
              <w:t>MCELLBI 380 - Teaching of Molecular and Cell Biology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53E8BC" w14:textId="77777777" w:rsidR="00213677" w:rsidRDefault="00000000">
            <w:pPr>
              <w:jc w:val="center"/>
            </w:pPr>
            <w:r>
              <w:t>S</w:t>
            </w:r>
          </w:p>
        </w:tc>
      </w:tr>
      <w:tr w:rsidR="00213677" w14:paraId="12B0D133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C1697F" w14:textId="77777777" w:rsidR="00213677" w:rsidRDefault="00000000">
            <w:pPr>
              <w:jc w:val="center"/>
            </w:pPr>
            <w:r>
              <w:t>2018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F8D022" w14:textId="77777777" w:rsidR="00213677" w:rsidRDefault="00000000">
            <w:r>
              <w:t xml:space="preserve">MCELLBI 218X - Research Review in Biochemistry and Molecular Biology: Chemical Reactions of Metabolism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55552A" w14:textId="77777777" w:rsidR="00213677" w:rsidRDefault="00000000">
            <w:pPr>
              <w:jc w:val="center"/>
            </w:pPr>
            <w:r>
              <w:t>S</w:t>
            </w:r>
          </w:p>
        </w:tc>
      </w:tr>
      <w:tr w:rsidR="00213677" w14:paraId="7C5C6598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565A0F" w14:textId="77777777" w:rsidR="00213677" w:rsidRDefault="00000000">
            <w:pPr>
              <w:jc w:val="center"/>
            </w:pPr>
            <w:r>
              <w:t>2018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C9C4B2" w14:textId="77777777" w:rsidR="00213677" w:rsidRDefault="00000000">
            <w:r>
              <w:t>MCELLBI 292 - Research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8BB2F0" w14:textId="77777777" w:rsidR="00213677" w:rsidRDefault="00000000">
            <w:pPr>
              <w:jc w:val="center"/>
            </w:pPr>
            <w:r>
              <w:t>A</w:t>
            </w:r>
          </w:p>
        </w:tc>
      </w:tr>
      <w:tr w:rsidR="00213677" w14:paraId="0206D4D4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B27233" w14:textId="77777777" w:rsidR="00213677" w:rsidRDefault="00000000">
            <w:pPr>
              <w:jc w:val="center"/>
            </w:pPr>
            <w:r>
              <w:t>2018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D403A3" w14:textId="77777777" w:rsidR="00213677" w:rsidRDefault="00000000">
            <w:r>
              <w:t>MCELLBI 218X - Research Review in Biochemistry and Molecular Biology: Chemical Reactions of Metabolism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9C80D3" w14:textId="77777777" w:rsidR="00213677" w:rsidRDefault="00000000">
            <w:pPr>
              <w:jc w:val="center"/>
            </w:pPr>
            <w:r>
              <w:t>S</w:t>
            </w:r>
          </w:p>
        </w:tc>
      </w:tr>
      <w:tr w:rsidR="00213677" w14:paraId="6521E438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1F8901" w14:textId="77777777" w:rsidR="00213677" w:rsidRDefault="00000000">
            <w:pPr>
              <w:jc w:val="center"/>
            </w:pPr>
            <w:r>
              <w:t>2018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D7C9D9" w14:textId="77777777" w:rsidR="00213677" w:rsidRDefault="00000000">
            <w:r>
              <w:t>MCELLBI 292 - Research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677C8C" w14:textId="77777777" w:rsidR="00213677" w:rsidRDefault="00000000">
            <w:pPr>
              <w:jc w:val="center"/>
            </w:pPr>
            <w:r>
              <w:t>S</w:t>
            </w:r>
          </w:p>
        </w:tc>
      </w:tr>
      <w:tr w:rsidR="00213677" w14:paraId="41CC502D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3D1E9F" w14:textId="77777777" w:rsidR="00213677" w:rsidRDefault="00000000">
            <w:pPr>
              <w:jc w:val="center"/>
            </w:pPr>
            <w:r>
              <w:lastRenderedPageBreak/>
              <w:t>2018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CC9148" w14:textId="77777777" w:rsidR="00213677" w:rsidRDefault="00000000">
            <w:r>
              <w:t>MCELLBI 294 - Current Topics in Biomedical Sciences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EE309F" w14:textId="77777777" w:rsidR="00213677" w:rsidRDefault="00000000">
            <w:pPr>
              <w:jc w:val="center"/>
            </w:pPr>
            <w:r>
              <w:t>S</w:t>
            </w:r>
          </w:p>
        </w:tc>
      </w:tr>
      <w:tr w:rsidR="00213677" w14:paraId="68D1EDE6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2CB779" w14:textId="77777777" w:rsidR="00213677" w:rsidRDefault="00000000">
            <w:pPr>
              <w:jc w:val="center"/>
            </w:pPr>
            <w:r>
              <w:t>2019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8770BB" w14:textId="77777777" w:rsidR="00213677" w:rsidRDefault="00000000">
            <w:r>
              <w:t>MCELLBI 218X - Research Review in Biochemistry and Molecular Biology: Chemical Reactions of Metabolism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FC6C42" w14:textId="77777777" w:rsidR="00213677" w:rsidRDefault="00000000">
            <w:pPr>
              <w:jc w:val="center"/>
            </w:pPr>
            <w:r>
              <w:t>S</w:t>
            </w:r>
          </w:p>
        </w:tc>
      </w:tr>
      <w:tr w:rsidR="00213677" w14:paraId="4BFE95A8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A08D29" w14:textId="77777777" w:rsidR="00213677" w:rsidRDefault="00000000">
            <w:pPr>
              <w:jc w:val="center"/>
            </w:pPr>
            <w:r>
              <w:t>2019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543A5C" w14:textId="77777777" w:rsidR="00213677" w:rsidRDefault="00000000">
            <w:r>
              <w:t>MCELLBI 292 - Research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4F9472" w14:textId="77777777" w:rsidR="00213677" w:rsidRDefault="00000000">
            <w:pPr>
              <w:jc w:val="center"/>
            </w:pPr>
            <w:r>
              <w:t>A</w:t>
            </w:r>
          </w:p>
        </w:tc>
      </w:tr>
      <w:tr w:rsidR="00213677" w14:paraId="0BD78A7A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C0295F" w14:textId="77777777" w:rsidR="00213677" w:rsidRDefault="00000000">
            <w:pPr>
              <w:jc w:val="center"/>
            </w:pPr>
            <w:r>
              <w:t>2019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FFE518" w14:textId="77777777" w:rsidR="00213677" w:rsidRDefault="00000000">
            <w:r>
              <w:t>MCELLBI 380 - Teaching of Molecular and Cell Biology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04C3C8" w14:textId="77777777" w:rsidR="00213677" w:rsidRDefault="00000000">
            <w:pPr>
              <w:jc w:val="center"/>
            </w:pPr>
            <w:r>
              <w:t>S</w:t>
            </w:r>
          </w:p>
        </w:tc>
      </w:tr>
      <w:tr w:rsidR="00213677" w14:paraId="608298F0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E8345A" w14:textId="77777777" w:rsidR="00213677" w:rsidRDefault="00000000">
            <w:pPr>
              <w:jc w:val="center"/>
            </w:pPr>
            <w:r>
              <w:t>2019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2D3CD8" w14:textId="77777777" w:rsidR="00213677" w:rsidRDefault="00000000">
            <w:r>
              <w:t>MCELLBI 218X - Research Review in Biochemistry and Molecular Biology: Chemical Reactions of Metabolism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842B6B" w14:textId="77777777" w:rsidR="00213677" w:rsidRDefault="00000000">
            <w:pPr>
              <w:jc w:val="center"/>
            </w:pPr>
            <w:r>
              <w:t>S</w:t>
            </w:r>
          </w:p>
        </w:tc>
      </w:tr>
      <w:tr w:rsidR="00213677" w14:paraId="15953AAD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320CB4" w14:textId="77777777" w:rsidR="00213677" w:rsidRDefault="00000000">
            <w:pPr>
              <w:jc w:val="center"/>
            </w:pPr>
            <w:r>
              <w:t>2019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1DFCE0" w14:textId="77777777" w:rsidR="00213677" w:rsidRDefault="00000000">
            <w:r>
              <w:t>MCELLBI 290 SEM A02 - Graduate Seminar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7B1304" w14:textId="77777777" w:rsidR="00213677" w:rsidRDefault="00000000">
            <w:pPr>
              <w:jc w:val="center"/>
            </w:pPr>
            <w:r>
              <w:t>A+</w:t>
            </w:r>
          </w:p>
        </w:tc>
      </w:tr>
      <w:tr w:rsidR="00213677" w14:paraId="60542D36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F8B77F" w14:textId="77777777" w:rsidR="00213677" w:rsidRDefault="00000000">
            <w:pPr>
              <w:jc w:val="center"/>
            </w:pPr>
            <w:r>
              <w:t>2019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A442E7" w14:textId="77777777" w:rsidR="00213677" w:rsidRDefault="00000000">
            <w:r>
              <w:t>MCELLBI 290 SEM D01 - Graduate Seminar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A7617F" w14:textId="77777777" w:rsidR="00213677" w:rsidRDefault="00000000">
            <w:pPr>
              <w:jc w:val="center"/>
            </w:pPr>
            <w:r>
              <w:t>A+</w:t>
            </w:r>
          </w:p>
        </w:tc>
      </w:tr>
      <w:tr w:rsidR="00213677" w14:paraId="5864571C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5755FF" w14:textId="77777777" w:rsidR="00213677" w:rsidRDefault="00000000">
            <w:pPr>
              <w:jc w:val="center"/>
            </w:pPr>
            <w:r>
              <w:t>2019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8AE842" w14:textId="77777777" w:rsidR="00213677" w:rsidRDefault="00000000">
            <w:r>
              <w:t>MCELLBI 292 - Research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FD16E7" w14:textId="77777777" w:rsidR="00213677" w:rsidRDefault="00000000">
            <w:pPr>
              <w:jc w:val="center"/>
            </w:pPr>
            <w:r>
              <w:t>A</w:t>
            </w:r>
          </w:p>
        </w:tc>
      </w:tr>
      <w:tr w:rsidR="00213677" w14:paraId="68016A29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6EBA0C" w14:textId="77777777" w:rsidR="00213677" w:rsidRDefault="00000000">
            <w:pPr>
              <w:jc w:val="center"/>
            </w:pPr>
            <w:r>
              <w:t>2019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E40EE9" w14:textId="77777777" w:rsidR="00213677" w:rsidRDefault="00000000">
            <w:r>
              <w:t>MCELLBI 294 - Current Topics in Biomedical Sciences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1CF575" w14:textId="77777777" w:rsidR="00213677" w:rsidRDefault="00000000">
            <w:pPr>
              <w:jc w:val="center"/>
            </w:pPr>
            <w:r>
              <w:t>S</w:t>
            </w:r>
          </w:p>
        </w:tc>
      </w:tr>
      <w:tr w:rsidR="00213677" w14:paraId="51340086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528D06" w14:textId="77777777" w:rsidR="00213677" w:rsidRDefault="00000000">
            <w:pPr>
              <w:jc w:val="center"/>
            </w:pPr>
            <w:r>
              <w:t>2020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F8E8C3" w14:textId="77777777" w:rsidR="00213677" w:rsidRDefault="00000000">
            <w:r>
              <w:t>MCELLBI 218X - Research Review in Biochemistry and Molecular Biology: Chemical Reactions of Metabolism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06428C" w14:textId="77777777" w:rsidR="00213677" w:rsidRDefault="00000000">
            <w:pPr>
              <w:jc w:val="center"/>
            </w:pPr>
            <w:r>
              <w:t>S</w:t>
            </w:r>
          </w:p>
        </w:tc>
      </w:tr>
      <w:tr w:rsidR="00213677" w14:paraId="73798837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0504B2" w14:textId="77777777" w:rsidR="00213677" w:rsidRDefault="00000000">
            <w:pPr>
              <w:jc w:val="center"/>
            </w:pPr>
            <w:r>
              <w:t>2020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920FB6" w14:textId="77777777" w:rsidR="00213677" w:rsidRDefault="00000000">
            <w:r>
              <w:t>MCELLBI 290 - Graduate Seminar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7173F0" w14:textId="77777777" w:rsidR="00213677" w:rsidRDefault="00000000">
            <w:pPr>
              <w:jc w:val="center"/>
            </w:pPr>
            <w:r>
              <w:t>A</w:t>
            </w:r>
          </w:p>
        </w:tc>
      </w:tr>
      <w:tr w:rsidR="00213677" w14:paraId="59A3BCBC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6BA882" w14:textId="77777777" w:rsidR="00213677" w:rsidRDefault="00000000">
            <w:pPr>
              <w:jc w:val="center"/>
            </w:pPr>
            <w:r>
              <w:t>2020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2C46E2" w14:textId="77777777" w:rsidR="00213677" w:rsidRDefault="00000000">
            <w:r>
              <w:t>MCELLBI 292 - Research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A84D21" w14:textId="77777777" w:rsidR="00213677" w:rsidRDefault="00000000">
            <w:pPr>
              <w:jc w:val="center"/>
            </w:pPr>
            <w:r>
              <w:t>A</w:t>
            </w:r>
          </w:p>
        </w:tc>
      </w:tr>
      <w:tr w:rsidR="00213677" w14:paraId="4BE14FCB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8C58A7" w14:textId="77777777" w:rsidR="00213677" w:rsidRDefault="00000000">
            <w:pPr>
              <w:jc w:val="center"/>
            </w:pPr>
            <w:r>
              <w:t>2020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31EF23" w14:textId="77777777" w:rsidR="00213677" w:rsidRDefault="00000000">
            <w:r>
              <w:t>MCELLBI 293R - Responsible Conduct of Research Refresher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AFDDEB" w14:textId="77777777" w:rsidR="00213677" w:rsidRDefault="00000000">
            <w:pPr>
              <w:jc w:val="center"/>
            </w:pPr>
            <w:r>
              <w:t>S</w:t>
            </w:r>
          </w:p>
        </w:tc>
      </w:tr>
      <w:tr w:rsidR="00213677" w14:paraId="1705BE7F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BF0D45" w14:textId="77777777" w:rsidR="00213677" w:rsidRDefault="00000000">
            <w:pPr>
              <w:jc w:val="center"/>
            </w:pPr>
            <w:r>
              <w:t>2020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6CC078" w14:textId="77777777" w:rsidR="00213677" w:rsidRDefault="00000000">
            <w:r>
              <w:t xml:space="preserve">MCELLBI 295 - Careers for Life Sciences </w:t>
            </w:r>
            <w:proofErr w:type="spellStart"/>
            <w:proofErr w:type="gramStart"/>
            <w:r>
              <w:t>Ph.D's</w:t>
            </w:r>
            <w:proofErr w:type="spellEnd"/>
            <w:proofErr w:type="gram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20A278" w14:textId="77777777" w:rsidR="00213677" w:rsidRDefault="00000000">
            <w:pPr>
              <w:jc w:val="center"/>
            </w:pPr>
            <w:r>
              <w:t>S</w:t>
            </w:r>
          </w:p>
        </w:tc>
      </w:tr>
      <w:tr w:rsidR="00213677" w14:paraId="77374A7C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69CD00" w14:textId="77777777" w:rsidR="00213677" w:rsidRDefault="00000000">
            <w:pPr>
              <w:jc w:val="center"/>
            </w:pPr>
            <w:r>
              <w:t>2020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EA620D" w14:textId="77777777" w:rsidR="00213677" w:rsidRDefault="00000000">
            <w:r>
              <w:t>MCELLBI 218X - Research Review in Biochemistry and Molecular Biology: Chemical Reactions of Metabolism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C05987" w14:textId="77777777" w:rsidR="00213677" w:rsidRDefault="00000000">
            <w:pPr>
              <w:jc w:val="center"/>
            </w:pPr>
            <w:r>
              <w:t>S</w:t>
            </w:r>
          </w:p>
        </w:tc>
      </w:tr>
      <w:tr w:rsidR="00213677" w14:paraId="3271987D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316AF7" w14:textId="77777777" w:rsidR="00213677" w:rsidRDefault="00000000">
            <w:pPr>
              <w:jc w:val="center"/>
            </w:pPr>
            <w:r>
              <w:t>2020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E13935" w14:textId="77777777" w:rsidR="00213677" w:rsidRDefault="00000000">
            <w:r>
              <w:t>MCELLBI 292 - Research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5C77EC" w14:textId="77777777" w:rsidR="00213677" w:rsidRDefault="00000000">
            <w:pPr>
              <w:jc w:val="center"/>
            </w:pPr>
            <w:r>
              <w:t>A</w:t>
            </w:r>
          </w:p>
        </w:tc>
      </w:tr>
      <w:tr w:rsidR="00213677" w14:paraId="7521FE9F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F3C1B6" w14:textId="77777777" w:rsidR="00213677" w:rsidRDefault="00000000">
            <w:pPr>
              <w:jc w:val="center"/>
            </w:pPr>
            <w:r>
              <w:t>2021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5B35D8" w14:textId="77777777" w:rsidR="00213677" w:rsidRDefault="00000000">
            <w:r>
              <w:t>MCELLBI 218X - Research Review in Biochemistry and Molecular Biology: Chemical Reactions of Metabolism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2D40F6" w14:textId="77777777" w:rsidR="00213677" w:rsidRDefault="00000000">
            <w:pPr>
              <w:jc w:val="center"/>
            </w:pPr>
            <w:r>
              <w:t>S</w:t>
            </w:r>
          </w:p>
        </w:tc>
      </w:tr>
      <w:tr w:rsidR="00213677" w14:paraId="631F2763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321120" w14:textId="77777777" w:rsidR="00213677" w:rsidRDefault="00000000">
            <w:pPr>
              <w:jc w:val="center"/>
            </w:pPr>
            <w:r>
              <w:t>2021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C7B9BC" w14:textId="77777777" w:rsidR="00213677" w:rsidRDefault="00000000">
            <w:r>
              <w:t>MCELLBI 292 - Research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2D5B95" w14:textId="77777777" w:rsidR="00213677" w:rsidRDefault="00000000">
            <w:pPr>
              <w:jc w:val="center"/>
            </w:pPr>
            <w:r>
              <w:t>A</w:t>
            </w:r>
          </w:p>
        </w:tc>
      </w:tr>
      <w:tr w:rsidR="00213677" w14:paraId="046A92E6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36ED03" w14:textId="77777777" w:rsidR="00213677" w:rsidRDefault="00000000">
            <w:pPr>
              <w:jc w:val="center"/>
            </w:pPr>
            <w:r>
              <w:t>2021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2F6314" w14:textId="77777777" w:rsidR="00213677" w:rsidRDefault="00000000">
            <w:r>
              <w:t>MCELLBI 218X - Research Review in Biochemistry and Molecular Biology: Chemical Reactions of Metabolism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F8F20C" w14:textId="77777777" w:rsidR="00213677" w:rsidRDefault="00000000">
            <w:pPr>
              <w:jc w:val="center"/>
            </w:pPr>
            <w:r>
              <w:t>S</w:t>
            </w:r>
          </w:p>
        </w:tc>
      </w:tr>
      <w:tr w:rsidR="00213677" w14:paraId="71D6D69E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92418C" w14:textId="77777777" w:rsidR="00213677" w:rsidRDefault="00000000">
            <w:pPr>
              <w:jc w:val="center"/>
            </w:pPr>
            <w:r>
              <w:t>2021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E94FFC" w14:textId="77777777" w:rsidR="00213677" w:rsidRDefault="00000000">
            <w:r>
              <w:t xml:space="preserve">MCELLBI 290 - Graduate Seminar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AE2BE5" w14:textId="77777777" w:rsidR="00213677" w:rsidRDefault="00000000">
            <w:pPr>
              <w:jc w:val="center"/>
            </w:pPr>
            <w:r>
              <w:t>A+</w:t>
            </w:r>
          </w:p>
        </w:tc>
      </w:tr>
      <w:tr w:rsidR="00213677" w14:paraId="3712A101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F450DA" w14:textId="77777777" w:rsidR="00213677" w:rsidRDefault="00000000">
            <w:pPr>
              <w:jc w:val="center"/>
            </w:pPr>
            <w:r>
              <w:t>2021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CE92F1" w14:textId="77777777" w:rsidR="00213677" w:rsidRDefault="00000000">
            <w:r>
              <w:t xml:space="preserve">MCELLBI 292 - Research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E7CF8F" w14:textId="77777777" w:rsidR="00213677" w:rsidRDefault="00000000">
            <w:pPr>
              <w:jc w:val="center"/>
            </w:pPr>
            <w:r>
              <w:t>A</w:t>
            </w:r>
          </w:p>
        </w:tc>
      </w:tr>
      <w:tr w:rsidR="00213677" w14:paraId="6BCB3213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B7672C" w14:textId="77777777" w:rsidR="00213677" w:rsidRDefault="00000000">
            <w:pPr>
              <w:jc w:val="center"/>
            </w:pPr>
            <w:r>
              <w:t>2022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FDEB95" w14:textId="77777777" w:rsidR="00213677" w:rsidRDefault="00000000">
            <w:r>
              <w:t xml:space="preserve">MCELLBI 218X - Research Review in Biochemistry and Molecular Biology: Chemical Reactions of Metabolism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43A2DA" w14:textId="77777777" w:rsidR="00213677" w:rsidRDefault="00000000">
            <w:pPr>
              <w:jc w:val="center"/>
            </w:pPr>
            <w:r>
              <w:t>S</w:t>
            </w:r>
          </w:p>
        </w:tc>
      </w:tr>
      <w:tr w:rsidR="00213677" w14:paraId="05D0724E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4CFB89" w14:textId="77777777" w:rsidR="00213677" w:rsidRDefault="00000000">
            <w:pPr>
              <w:jc w:val="center"/>
            </w:pPr>
            <w:r>
              <w:t>2022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5AA1B1" w14:textId="77777777" w:rsidR="00213677" w:rsidRDefault="00000000">
            <w:r>
              <w:t>MCELLBI 292 - Research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F9E4EE" w14:textId="77777777" w:rsidR="00213677" w:rsidRDefault="00000000">
            <w:pPr>
              <w:jc w:val="center"/>
            </w:pPr>
            <w:r>
              <w:t>A</w:t>
            </w:r>
          </w:p>
        </w:tc>
      </w:tr>
      <w:tr w:rsidR="00213677" w14:paraId="17174D9B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BDC6C5" w14:textId="77777777" w:rsidR="00213677" w:rsidRDefault="00000000">
            <w:pPr>
              <w:jc w:val="center"/>
            </w:pPr>
            <w:r>
              <w:t>2022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7F4265" w14:textId="77777777" w:rsidR="00213677" w:rsidRDefault="00000000">
            <w:r>
              <w:t>MCELLBI 294 - Current Topics in Biomedical Sciences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22D378" w14:textId="77777777" w:rsidR="00213677" w:rsidRDefault="00000000">
            <w:pPr>
              <w:jc w:val="center"/>
            </w:pPr>
            <w:r>
              <w:t>S</w:t>
            </w:r>
          </w:p>
        </w:tc>
      </w:tr>
    </w:tbl>
    <w:p w14:paraId="7408F0D2" w14:textId="77777777" w:rsidR="00213677" w:rsidRDefault="00000000">
      <w:pPr>
        <w:spacing w:before="220" w:after="220"/>
      </w:pPr>
      <w:r>
        <w:t>For all University of California Berkeley graduate level courses, the scale is from A to F (A+ is awarded as a mark of achievement but both A+ and A are counted as 4.0 for GPA calculations) and passing grades are B- or higher. In this scale A+ is a 4.0, A is also 4.0, and an A- is a 3.7. S indicates a passing grade (B- or higher) in a course graded on a Satisfactory/Not Satisfactory grading scheme, courses graded on this scheme are not included in GPA calculations.</w:t>
      </w:r>
    </w:p>
    <w:p w14:paraId="160BAD5D" w14:textId="77777777" w:rsidR="00213677" w:rsidRDefault="00213677"/>
    <w:sectPr w:rsidR="00213677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5B430" w14:textId="77777777" w:rsidR="00C003CD" w:rsidRDefault="00000000">
    <w:pPr>
      <w:pStyle w:val="BodyText"/>
      <w:spacing w:line="14" w:lineRule="auto"/>
    </w:pPr>
    <w:r>
      <w:rPr>
        <w:noProof/>
      </w:rPr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CA13BF"/>
    <w:multiLevelType w:val="multilevel"/>
    <w:tmpl w:val="84D2FA14"/>
    <w:lvl w:ilvl="0">
      <w:start w:val="5"/>
      <w:numFmt w:val="decimal"/>
      <w:lvlText w:val="%1"/>
      <w:lvlJc w:val="left"/>
      <w:pPr>
        <w:ind w:left="108" w:hanging="26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" w:hanging="266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w w:val="105"/>
        <w:sz w:val="18"/>
        <w:szCs w:val="18"/>
        <w:lang w:val="en-US" w:eastAsia="en-US" w:bidi="ar-SA"/>
      </w:rPr>
    </w:lvl>
    <w:lvl w:ilvl="2">
      <w:numFmt w:val="bullet"/>
      <w:lvlText w:val="•"/>
      <w:lvlJc w:val="left"/>
      <w:pPr>
        <w:ind w:left="1940" w:hanging="26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60" w:hanging="26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0" w:hanging="26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0" w:hanging="26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0" w:hanging="26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40" w:hanging="26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0" w:hanging="266"/>
      </w:pPr>
      <w:rPr>
        <w:rFonts w:hint="default"/>
        <w:lang w:val="en-US" w:eastAsia="en-US" w:bidi="ar-SA"/>
      </w:rPr>
    </w:lvl>
  </w:abstractNum>
  <w:abstractNum w:abstractNumId="2" w15:restartNumberingAfterBreak="0">
    <w:nsid w:val="3E7256B2"/>
    <w:multiLevelType w:val="multilevel"/>
    <w:tmpl w:val="5B4E4C04"/>
    <w:lvl w:ilvl="0">
      <w:start w:val="4"/>
      <w:numFmt w:val="decimal"/>
      <w:lvlText w:val="%1"/>
      <w:lvlJc w:val="left"/>
      <w:pPr>
        <w:ind w:left="108" w:hanging="26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" w:hanging="266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w w:val="105"/>
        <w:sz w:val="18"/>
        <w:szCs w:val="18"/>
        <w:lang w:val="en-US" w:eastAsia="en-US" w:bidi="ar-SA"/>
      </w:rPr>
    </w:lvl>
    <w:lvl w:ilvl="2">
      <w:numFmt w:val="bullet"/>
      <w:lvlText w:val="•"/>
      <w:lvlJc w:val="left"/>
      <w:pPr>
        <w:ind w:left="1940" w:hanging="26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60" w:hanging="26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0" w:hanging="26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0" w:hanging="26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0" w:hanging="26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40" w:hanging="26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0" w:hanging="266"/>
      </w:pPr>
      <w:rPr>
        <w:rFonts w:hint="default"/>
        <w:lang w:val="en-US" w:eastAsia="en-US" w:bidi="ar-SA"/>
      </w:rPr>
    </w:lvl>
  </w:abstractNum>
  <w:abstractNum w:abstractNumId="3" w15:restartNumberingAfterBreak="0">
    <w:nsid w:val="408D1753"/>
    <w:multiLevelType w:val="multilevel"/>
    <w:tmpl w:val="EA681E14"/>
    <w:lvl w:ilvl="0">
      <w:start w:val="3"/>
      <w:numFmt w:val="decimal"/>
      <w:lvlText w:val="%1"/>
      <w:lvlJc w:val="left"/>
      <w:pPr>
        <w:ind w:left="108" w:hanging="26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" w:hanging="266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w w:val="105"/>
        <w:sz w:val="18"/>
        <w:szCs w:val="18"/>
        <w:lang w:val="en-US" w:eastAsia="en-US" w:bidi="ar-SA"/>
      </w:rPr>
    </w:lvl>
    <w:lvl w:ilvl="2">
      <w:numFmt w:val="bullet"/>
      <w:lvlText w:val="•"/>
      <w:lvlJc w:val="left"/>
      <w:pPr>
        <w:ind w:left="1940" w:hanging="26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60" w:hanging="26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0" w:hanging="26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0" w:hanging="26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0" w:hanging="26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40" w:hanging="26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0" w:hanging="266"/>
      </w:pPr>
      <w:rPr>
        <w:rFonts w:hint="default"/>
        <w:lang w:val="en-US" w:eastAsia="en-US" w:bidi="ar-SA"/>
      </w:rPr>
    </w:lvl>
  </w:abstractNum>
  <w:abstractNum w:abstractNumId="4" w15:restartNumberingAfterBreak="0">
    <w:nsid w:val="4F3445EB"/>
    <w:multiLevelType w:val="hybridMultilevel"/>
    <w:tmpl w:val="01F44432"/>
    <w:lvl w:ilvl="0" w:tplc="AB8E018A">
      <w:start w:val="1"/>
      <w:numFmt w:val="decimal"/>
      <w:lvlText w:val="[%1]"/>
      <w:lvlJc w:val="left"/>
      <w:pPr>
        <w:ind w:left="517" w:hanging="41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0"/>
        <w:sz w:val="20"/>
        <w:szCs w:val="20"/>
        <w:lang w:val="en-US" w:eastAsia="en-US" w:bidi="ar-SA"/>
      </w:rPr>
    </w:lvl>
    <w:lvl w:ilvl="1" w:tplc="427E4D38">
      <w:numFmt w:val="bullet"/>
      <w:lvlText w:val="•"/>
      <w:lvlJc w:val="left"/>
      <w:pPr>
        <w:ind w:left="1398" w:hanging="410"/>
      </w:pPr>
      <w:rPr>
        <w:rFonts w:hint="default"/>
        <w:lang w:val="en-US" w:eastAsia="en-US" w:bidi="ar-SA"/>
      </w:rPr>
    </w:lvl>
    <w:lvl w:ilvl="2" w:tplc="F4AE782A">
      <w:numFmt w:val="bullet"/>
      <w:lvlText w:val="•"/>
      <w:lvlJc w:val="left"/>
      <w:pPr>
        <w:ind w:left="2276" w:hanging="410"/>
      </w:pPr>
      <w:rPr>
        <w:rFonts w:hint="default"/>
        <w:lang w:val="en-US" w:eastAsia="en-US" w:bidi="ar-SA"/>
      </w:rPr>
    </w:lvl>
    <w:lvl w:ilvl="3" w:tplc="4E384682">
      <w:numFmt w:val="bullet"/>
      <w:lvlText w:val="•"/>
      <w:lvlJc w:val="left"/>
      <w:pPr>
        <w:ind w:left="3154" w:hanging="410"/>
      </w:pPr>
      <w:rPr>
        <w:rFonts w:hint="default"/>
        <w:lang w:val="en-US" w:eastAsia="en-US" w:bidi="ar-SA"/>
      </w:rPr>
    </w:lvl>
    <w:lvl w:ilvl="4" w:tplc="73227846">
      <w:numFmt w:val="bullet"/>
      <w:lvlText w:val="•"/>
      <w:lvlJc w:val="left"/>
      <w:pPr>
        <w:ind w:left="4032" w:hanging="410"/>
      </w:pPr>
      <w:rPr>
        <w:rFonts w:hint="default"/>
        <w:lang w:val="en-US" w:eastAsia="en-US" w:bidi="ar-SA"/>
      </w:rPr>
    </w:lvl>
    <w:lvl w:ilvl="5" w:tplc="8FA8969C">
      <w:numFmt w:val="bullet"/>
      <w:lvlText w:val="•"/>
      <w:lvlJc w:val="left"/>
      <w:pPr>
        <w:ind w:left="4910" w:hanging="410"/>
      </w:pPr>
      <w:rPr>
        <w:rFonts w:hint="default"/>
        <w:lang w:val="en-US" w:eastAsia="en-US" w:bidi="ar-SA"/>
      </w:rPr>
    </w:lvl>
    <w:lvl w:ilvl="6" w:tplc="868E7B62">
      <w:numFmt w:val="bullet"/>
      <w:lvlText w:val="•"/>
      <w:lvlJc w:val="left"/>
      <w:pPr>
        <w:ind w:left="5788" w:hanging="410"/>
      </w:pPr>
      <w:rPr>
        <w:rFonts w:hint="default"/>
        <w:lang w:val="en-US" w:eastAsia="en-US" w:bidi="ar-SA"/>
      </w:rPr>
    </w:lvl>
    <w:lvl w:ilvl="7" w:tplc="EEC8F7DA">
      <w:numFmt w:val="bullet"/>
      <w:lvlText w:val="•"/>
      <w:lvlJc w:val="left"/>
      <w:pPr>
        <w:ind w:left="6666" w:hanging="410"/>
      </w:pPr>
      <w:rPr>
        <w:rFonts w:hint="default"/>
        <w:lang w:val="en-US" w:eastAsia="en-US" w:bidi="ar-SA"/>
      </w:rPr>
    </w:lvl>
    <w:lvl w:ilvl="8" w:tplc="10B8BA2E">
      <w:numFmt w:val="bullet"/>
      <w:lvlText w:val="•"/>
      <w:lvlJc w:val="left"/>
      <w:pPr>
        <w:ind w:left="7544" w:hanging="410"/>
      </w:pPr>
      <w:rPr>
        <w:rFonts w:hint="default"/>
        <w:lang w:val="en-US" w:eastAsia="en-US" w:bidi="ar-SA"/>
      </w:rPr>
    </w:lvl>
  </w:abstractNum>
  <w:abstractNum w:abstractNumId="5" w15:restartNumberingAfterBreak="0">
    <w:nsid w:val="742C7F22"/>
    <w:multiLevelType w:val="multilevel"/>
    <w:tmpl w:val="2B2694A4"/>
    <w:lvl w:ilvl="0">
      <w:start w:val="2"/>
      <w:numFmt w:val="decimal"/>
      <w:lvlText w:val="%1"/>
      <w:lvlJc w:val="left"/>
      <w:pPr>
        <w:ind w:left="108" w:hanging="26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" w:hanging="266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w w:val="105"/>
        <w:sz w:val="18"/>
        <w:szCs w:val="18"/>
        <w:lang w:val="en-US" w:eastAsia="en-US" w:bidi="ar-SA"/>
      </w:rPr>
    </w:lvl>
    <w:lvl w:ilvl="2">
      <w:numFmt w:val="bullet"/>
      <w:lvlText w:val="•"/>
      <w:lvlJc w:val="left"/>
      <w:pPr>
        <w:ind w:left="1940" w:hanging="26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60" w:hanging="26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0" w:hanging="26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0" w:hanging="26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0" w:hanging="26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40" w:hanging="26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0" w:hanging="266"/>
      </w:pPr>
      <w:rPr>
        <w:rFonts w:hint="default"/>
        <w:lang w:val="en-US" w:eastAsia="en-US" w:bidi="ar-SA"/>
      </w:rPr>
    </w:lvl>
  </w:abstractNum>
  <w:abstractNum w:abstractNumId="6" w15:restartNumberingAfterBreak="0">
    <w:nsid w:val="7B1A7463"/>
    <w:multiLevelType w:val="multilevel"/>
    <w:tmpl w:val="9B241D38"/>
    <w:lvl w:ilvl="0">
      <w:start w:val="1"/>
      <w:numFmt w:val="decimal"/>
      <w:lvlText w:val="%1"/>
      <w:lvlJc w:val="left"/>
      <w:pPr>
        <w:ind w:left="108" w:hanging="26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" w:hanging="266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w w:val="105"/>
        <w:sz w:val="18"/>
        <w:szCs w:val="18"/>
        <w:lang w:val="en-US" w:eastAsia="en-US" w:bidi="ar-SA"/>
      </w:rPr>
    </w:lvl>
    <w:lvl w:ilvl="2">
      <w:numFmt w:val="bullet"/>
      <w:lvlText w:val="•"/>
      <w:lvlJc w:val="left"/>
      <w:pPr>
        <w:ind w:left="1940" w:hanging="26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60" w:hanging="26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0" w:hanging="26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0" w:hanging="26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0" w:hanging="26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40" w:hanging="26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0" w:hanging="266"/>
      </w:pPr>
      <w:rPr>
        <w:rFonts w:hint="default"/>
        <w:lang w:val="en-US" w:eastAsia="en-US" w:bidi="ar-SA"/>
      </w:rPr>
    </w:lvl>
  </w:abstractNum>
  <w:num w:numId="1" w16cid:durableId="1580212942">
    <w:abstractNumId w:val="0"/>
  </w:num>
  <w:num w:numId="2" w16cid:durableId="1821732008">
    <w:abstractNumId w:val="4"/>
  </w:num>
  <w:num w:numId="3" w16cid:durableId="944922416">
    <w:abstractNumId w:val="1"/>
  </w:num>
  <w:num w:numId="4" w16cid:durableId="37167749">
    <w:abstractNumId w:val="2"/>
  </w:num>
  <w:num w:numId="5" w16cid:durableId="1998997298">
    <w:abstractNumId w:val="3"/>
  </w:num>
  <w:num w:numId="6" w16cid:durableId="523402156">
    <w:abstractNumId w:val="5"/>
  </w:num>
  <w:num w:numId="7" w16cid:durableId="11746144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3677"/>
    <w:rsid w:val="0008251B"/>
    <w:rsid w:val="00213677"/>
    <w:rsid w:val="0069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E3A3EA1"/>
  <w15:docId w15:val="{9DA4FED0-5AE3-824D-893C-54AD93EA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rFonts w:ascii="Arial" w:eastAsia="Arial" w:hAnsi="Arial" w:cs="Arial"/>
      <w:sz w:val="22"/>
      <w:szCs w:val="22"/>
      <w:bdr w:val="nil"/>
    </w:rPr>
  </w:style>
  <w:style w:type="paragraph" w:styleId="Heading1">
    <w:name w:val="heading 1"/>
    <w:basedOn w:val="Normal"/>
    <w:next w:val="Normal"/>
    <w:uiPriority w:val="9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kern w:val="32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20" w:after="3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keheader">
    <w:name w:val="likeheader"/>
    <w:basedOn w:val="Normal"/>
    <w:pPr>
      <w:jc w:val="right"/>
    </w:pPr>
    <w:rPr>
      <w:sz w:val="16"/>
      <w:szCs w:val="16"/>
    </w:rPr>
  </w:style>
  <w:style w:type="paragraph" w:customStyle="1" w:styleId="h3center">
    <w:name w:val="h3_center"/>
    <w:basedOn w:val="Heading3"/>
    <w:pPr>
      <w:jc w:val="center"/>
    </w:pPr>
  </w:style>
  <w:style w:type="paragraph" w:customStyle="1" w:styleId="sectionDescription">
    <w:name w:val="sectionDescription"/>
    <w:basedOn w:val="Normal"/>
    <w:pPr>
      <w:spacing w:after="75"/>
    </w:pPr>
    <w:rPr>
      <w:sz w:val="16"/>
      <w:szCs w:val="16"/>
    </w:rPr>
  </w:style>
  <w:style w:type="table" w:customStyle="1" w:styleId="table">
    <w:name w:val="tabl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ectionEducationsectionHeader">
    <w:name w:val="sectionEducation_sectionHeader"/>
    <w:basedOn w:val="Normal"/>
    <w:pPr>
      <w:pBdr>
        <w:top w:val="nil"/>
        <w:left w:val="nil"/>
        <w:bottom w:val="nil"/>
        <w:right w:val="nil"/>
      </w:pBdr>
    </w:pPr>
  </w:style>
  <w:style w:type="paragraph" w:customStyle="1" w:styleId="annotation">
    <w:name w:val="annotation"/>
    <w:basedOn w:val="Normal"/>
  </w:style>
  <w:style w:type="paragraph" w:customStyle="1" w:styleId="h3underline">
    <w:name w:val="h3_underline"/>
    <w:basedOn w:val="Heading3"/>
    <w:rPr>
      <w:u w:val="single"/>
    </w:rPr>
  </w:style>
  <w:style w:type="table" w:customStyle="1" w:styleId="sectionCourseworktable">
    <w:name w:val="sectionCoursework_tabl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696B06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0"/>
      <w:szCs w:val="20"/>
      <w:bdr w:val="none" w:sz="0" w:space="0" w:color="auto"/>
    </w:rPr>
  </w:style>
  <w:style w:type="character" w:customStyle="1" w:styleId="BodyTextChar">
    <w:name w:val="Body Text Char"/>
    <w:basedOn w:val="DefaultParagraphFont"/>
    <w:link w:val="BodyText"/>
    <w:uiPriority w:val="1"/>
    <w:rsid w:val="00696B06"/>
  </w:style>
  <w:style w:type="paragraph" w:styleId="ListParagraph">
    <w:name w:val="List Paragraph"/>
    <w:basedOn w:val="Normal"/>
    <w:uiPriority w:val="1"/>
    <w:qFormat/>
    <w:rsid w:val="00696B06"/>
    <w:pPr>
      <w:widowControl w:val="0"/>
      <w:autoSpaceDE w:val="0"/>
      <w:autoSpaceDN w:val="0"/>
      <w:ind w:left="517" w:right="188" w:hanging="410"/>
    </w:pPr>
    <w:rPr>
      <w:rFonts w:ascii="Times New Roman" w:eastAsia="Times New Roman" w:hAnsi="Times New Roman" w:cs="Times New Roman"/>
      <w:bdr w:val="none" w:sz="0" w:space="0" w:color="auto"/>
    </w:rPr>
  </w:style>
  <w:style w:type="paragraph" w:customStyle="1" w:styleId="TableParagraph">
    <w:name w:val="Table Paragraph"/>
    <w:basedOn w:val="Normal"/>
    <w:uiPriority w:val="1"/>
    <w:qFormat/>
    <w:rsid w:val="00696B06"/>
    <w:pPr>
      <w:widowControl w:val="0"/>
      <w:autoSpaceDE w:val="0"/>
      <w:autoSpaceDN w:val="0"/>
    </w:pPr>
    <w:rPr>
      <w:rFonts w:ascii="Times New Roman" w:eastAsia="Times New Roman" w:hAnsi="Times New Roman" w:cs="Times New Roman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3137</Words>
  <Characters>17882</Characters>
  <Application>Microsoft Office Word</Application>
  <DocSecurity>0</DocSecurity>
  <Lines>149</Lines>
  <Paragraphs>41</Paragraphs>
  <ScaleCrop>false</ScaleCrop>
  <Company/>
  <LinksUpToDate>false</LinksUpToDate>
  <CharactersWithSpaces>20978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SciENCV PDF</dc:title>
  <cp:lastModifiedBy>John Desmarais</cp:lastModifiedBy>
  <cp:revision>1</cp:revision>
  <dcterms:created xsi:type="dcterms:W3CDTF">2023-03-24T18:13:00Z</dcterms:created>
  <dcterms:modified xsi:type="dcterms:W3CDTF">2023-03-24T18:22:00Z</dcterms:modified>
</cp:coreProperties>
</file>